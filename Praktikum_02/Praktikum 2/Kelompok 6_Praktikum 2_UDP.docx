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6"/>
          <w:szCs w:val="20"/>
        </w:rPr>
      </w:pPr>
      <w:r>
        <w:rPr>
          <w:rFonts w:ascii="Times New Roman" w:hAnsi="Times New Roman" w:cs="Times New Roman"/>
          <w:sz w:val="36"/>
          <w:szCs w:val="20"/>
          <w:lang w:eastAsia="ja-JP"/>
        </w:rPr>
        <mc:AlternateContent>
          <mc:Choice Requires="wps">
            <w:drawing>
              <wp:anchor distT="0" distB="0" distL="0" distR="0" simplePos="0" relativeHeight="251659264" behindDoc="1" locked="0" layoutInCell="1" allowOverlap="1">
                <wp:simplePos x="0" y="0"/>
                <wp:positionH relativeFrom="column">
                  <wp:posOffset>-129540</wp:posOffset>
                </wp:positionH>
                <wp:positionV relativeFrom="paragraph">
                  <wp:posOffset>-205105</wp:posOffset>
                </wp:positionV>
                <wp:extent cx="6483350" cy="8866505"/>
                <wp:effectExtent l="0" t="0" r="12700" b="10795"/>
                <wp:wrapNone/>
                <wp:docPr id="1027" name="Rectangle 2"/>
                <wp:cNvGraphicFramePr/>
                <a:graphic xmlns:a="http://schemas.openxmlformats.org/drawingml/2006/main">
                  <a:graphicData uri="http://schemas.microsoft.com/office/word/2010/wordprocessingShape">
                    <wps:wsp>
                      <wps:cNvSpPr/>
                      <wps:spPr>
                        <a:xfrm>
                          <a:off x="0" y="0"/>
                          <a:ext cx="6483350" cy="8866505"/>
                        </a:xfrm>
                        <a:prstGeom prst="rect">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rect id="Rectangle 2" o:spid="_x0000_s1026" o:spt="1" style="position:absolute;left:0pt;margin-left:-10.2pt;margin-top:-16.15pt;height:698.15pt;width:510.5pt;z-index:-251657216;mso-width-relative:page;mso-height-relative:page;" fillcolor="#FFFFFF" filled="t" stroked="t" coordsize="21600,21600" o:gfxdata="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xT6m9gAAAANAQAADwAAAAAAAAABACAAAAAi&#10;AAAAZHJzL2Rvd25yZXYueG1sUEsBAhQAFAAAAAgAh07iQFTezP7RAQAAywMAAA4AAAAAAAAAAQAg&#10;AAAAJwEAAGRycy9lMm9Eb2MueG1sUEsFBgAAAAAGAAYAWQEAAGoFAAAAAA==&#10;">
                <v:fill on="t" focussize="0,0"/>
                <v:stroke color="#000000" joinstyle="miter"/>
                <v:imagedata o:title=""/>
                <o:lock v:ext="edit" aspectratio="f"/>
              </v:rect>
            </w:pict>
          </mc:Fallback>
        </mc:AlternateContent>
      </w:r>
      <w:r>
        <w:rPr>
          <w:lang w:eastAsia="ja-JP"/>
        </w:rPr>
        <w:drawing>
          <wp:inline distT="0" distB="0" distL="0" distR="0">
            <wp:extent cx="666115" cy="761365"/>
            <wp:effectExtent l="0" t="0" r="635" b="635"/>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4" cstate="print"/>
                    <a:srcRect/>
                    <a:stretch>
                      <a:fillRect/>
                    </a:stretch>
                  </pic:blipFill>
                  <pic:spPr>
                    <a:xfrm>
                      <a:off x="0" y="0"/>
                      <a:ext cx="666115" cy="761951"/>
                    </a:xfrm>
                    <a:prstGeom prst="rect">
                      <a:avLst/>
                    </a:prstGeom>
                    <a:ln>
                      <a:noFill/>
                    </a:ln>
                  </pic:spPr>
                </pic:pic>
              </a:graphicData>
            </a:graphic>
          </wp:inline>
        </w:drawing>
      </w:r>
    </w:p>
    <w:p>
      <w:pPr>
        <w:jc w:val="center"/>
        <w:rPr>
          <w:rFonts w:ascii="Times New Roman" w:hAnsi="Times New Roman" w:cs="Times New Roman"/>
          <w:sz w:val="36"/>
          <w:szCs w:val="20"/>
        </w:rPr>
      </w:pPr>
      <w:r>
        <w:rPr>
          <w:rFonts w:ascii="Times New Roman" w:hAnsi="Times New Roman" w:cs="Times New Roman"/>
          <w:sz w:val="36"/>
          <w:szCs w:val="20"/>
        </w:rPr>
        <w:t>LAPORAN PRAKTIKUM</w:t>
      </w:r>
    </w:p>
    <w:p>
      <w:pPr>
        <w:ind w:left="90"/>
        <w:jc w:val="center"/>
        <w:rPr>
          <w:rFonts w:ascii="Times New Roman" w:hAnsi="Times New Roman" w:cs="Times New Roman"/>
          <w:sz w:val="36"/>
          <w:szCs w:val="20"/>
        </w:rPr>
      </w:pPr>
      <w:r>
        <w:rPr>
          <w:rFonts w:ascii="Times New Roman" w:hAnsi="Times New Roman" w:cs="Times New Roman"/>
          <w:sz w:val="36"/>
          <w:szCs w:val="20"/>
        </w:rPr>
        <w:t>953633205</w:t>
      </w:r>
      <w:r>
        <w:rPr>
          <w:rFonts w:ascii="Times New Roman" w:hAnsi="Times New Roman" w:cs="Times New Roman"/>
          <w:sz w:val="36"/>
          <w:szCs w:val="20"/>
        </w:rPr>
        <w:br w:type="textWrapping"/>
      </w:r>
      <w:r>
        <w:rPr>
          <w:rFonts w:ascii="Times New Roman" w:hAnsi="Times New Roman" w:cs="Times New Roman"/>
          <w:sz w:val="36"/>
          <w:szCs w:val="20"/>
        </w:rPr>
        <w:br w:type="textWrapping"/>
      </w:r>
      <w:r>
        <w:rPr>
          <w:rFonts w:ascii="Times New Roman" w:hAnsi="Times New Roman" w:cs="Times New Roman"/>
          <w:sz w:val="36"/>
          <w:szCs w:val="20"/>
        </w:rPr>
        <w:t>PRAKTIKUM SISTEM TERDISTRIBUSI</w:t>
      </w:r>
    </w:p>
    <w:p>
      <w:pPr>
        <w:jc w:val="center"/>
        <w:rPr>
          <w:rFonts w:ascii="Times New Roman" w:hAnsi="Times New Roman" w:cs="Times New Roman"/>
          <w:sz w:val="20"/>
          <w:szCs w:val="20"/>
        </w:rPr>
      </w:pPr>
    </w:p>
    <w:p>
      <w:pPr>
        <w:tabs>
          <w:tab w:val="left" w:pos="5929"/>
        </w:tabs>
        <w:jc w:val="center"/>
        <w:rPr>
          <w:rFonts w:ascii="Times New Roman" w:hAnsi="Times New Roman" w:cs="Times New Roman"/>
          <w:sz w:val="28"/>
          <w:szCs w:val="20"/>
          <w:lang w:val="id-ID"/>
        </w:rPr>
      </w:pPr>
      <w:r>
        <w:rPr>
          <w:rFonts w:ascii="Times New Roman" w:hAnsi="Times New Roman" w:cs="Times New Roman"/>
          <w:sz w:val="28"/>
          <w:szCs w:val="20"/>
        </w:rPr>
        <w:t xml:space="preserve">MODUL: </w:t>
      </w:r>
      <w:r>
        <w:rPr>
          <w:rFonts w:ascii="Times New Roman" w:hAnsi="Times New Roman" w:cs="Times New Roman"/>
          <w:sz w:val="28"/>
          <w:szCs w:val="20"/>
          <w:lang w:val="id-ID"/>
        </w:rPr>
        <w:t>2</w:t>
      </w:r>
    </w:p>
    <w:p>
      <w:pPr>
        <w:jc w:val="center"/>
        <w:rPr>
          <w:rFonts w:ascii="Times New Roman" w:hAnsi="Times New Roman" w:cs="Times New Roman"/>
          <w:sz w:val="20"/>
          <w:szCs w:val="20"/>
        </w:rPr>
      </w:pPr>
    </w:p>
    <w:p>
      <w:pPr>
        <w:jc w:val="center"/>
        <w:rPr>
          <w:rFonts w:ascii="Times New Roman" w:hAnsi="Times New Roman" w:cs="Times New Roman"/>
          <w:sz w:val="28"/>
          <w:szCs w:val="20"/>
        </w:rPr>
      </w:pPr>
      <w:r>
        <w:rPr>
          <w:rFonts w:ascii="Times New Roman" w:hAnsi="Times New Roman" w:cs="Times New Roman"/>
          <w:sz w:val="28"/>
          <w:szCs w:val="20"/>
        </w:rPr>
        <w:t xml:space="preserve">“PEMROGRAMAN SOCKET DENGAN PAKET </w:t>
      </w:r>
      <w:r>
        <w:rPr>
          <w:rFonts w:ascii="Times New Roman" w:hAnsi="Times New Roman" w:cs="Times New Roman"/>
          <w:sz w:val="28"/>
          <w:szCs w:val="20"/>
          <w:lang w:val="id-ID"/>
        </w:rPr>
        <w:t>UD</w:t>
      </w:r>
      <w:r>
        <w:rPr>
          <w:rFonts w:ascii="Times New Roman" w:hAnsi="Times New Roman" w:cs="Times New Roman"/>
          <w:sz w:val="28"/>
          <w:szCs w:val="20"/>
        </w:rPr>
        <w:t>P”</w:t>
      </w:r>
    </w:p>
    <w:p>
      <w:pPr>
        <w:jc w:val="center"/>
        <w:rPr>
          <w:rFonts w:ascii="Times New Roman" w:hAnsi="Times New Roman" w:cs="Times New Roman"/>
          <w:sz w:val="20"/>
          <w:szCs w:val="20"/>
        </w:rPr>
      </w:pPr>
    </w:p>
    <w:p>
      <w:pPr>
        <w:spacing w:line="240" w:lineRule="auto"/>
        <w:ind w:left="2070" w:firstLine="720"/>
        <w:jc w:val="both"/>
        <w:rPr>
          <w:rFonts w:ascii="Times New Roman" w:hAnsi="Times New Roman" w:cs="Times New Roman"/>
          <w:szCs w:val="20"/>
        </w:rPr>
      </w:pPr>
      <w:r>
        <w:rPr>
          <w:rFonts w:ascii="Times New Roman" w:hAnsi="Times New Roman" w:cs="Times New Roman"/>
          <w:szCs w:val="20"/>
        </w:rPr>
        <w:t>Eska Smara Nofiansi</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M0516018</w:t>
      </w:r>
    </w:p>
    <w:p>
      <w:pPr>
        <w:spacing w:line="240" w:lineRule="auto"/>
        <w:ind w:left="2070" w:firstLine="720"/>
        <w:jc w:val="both"/>
        <w:rPr>
          <w:rFonts w:hint="default" w:ascii="Times New Roman" w:hAnsi="Times New Roman"/>
          <w:szCs w:val="20"/>
        </w:rPr>
      </w:pPr>
      <w:r>
        <w:rPr>
          <w:rFonts w:hint="default" w:ascii="Times New Roman" w:hAnsi="Times New Roman"/>
          <w:szCs w:val="20"/>
        </w:rPr>
        <w:t xml:space="preserve">Fabian Gilanggi </w:t>
      </w:r>
      <w:r>
        <w:rPr>
          <w:rFonts w:hint="default" w:ascii="Times New Roman" w:hAnsi="Times New Roman"/>
          <w:szCs w:val="20"/>
          <w:lang w:val="en-US"/>
        </w:rPr>
        <w:tab/>
      </w:r>
      <w:r>
        <w:rPr>
          <w:rFonts w:hint="default" w:ascii="Times New Roman" w:hAnsi="Times New Roman"/>
          <w:szCs w:val="20"/>
          <w:lang w:val="en-US"/>
        </w:rPr>
        <w:tab/>
      </w:r>
      <w:r>
        <w:rPr>
          <w:rFonts w:hint="default" w:ascii="Times New Roman" w:hAnsi="Times New Roman"/>
          <w:szCs w:val="20"/>
          <w:lang w:val="en-US"/>
        </w:rPr>
        <w:tab/>
      </w:r>
      <w:r>
        <w:rPr>
          <w:rFonts w:hint="default" w:ascii="Times New Roman" w:hAnsi="Times New Roman"/>
          <w:szCs w:val="20"/>
        </w:rPr>
        <w:t>M0517014</w:t>
      </w:r>
    </w:p>
    <w:p>
      <w:pPr>
        <w:spacing w:line="240" w:lineRule="auto"/>
        <w:ind w:left="2070" w:firstLine="720"/>
        <w:jc w:val="both"/>
        <w:rPr>
          <w:rFonts w:ascii="Times New Roman" w:hAnsi="Times New Roman" w:cs="Times New Roman"/>
          <w:szCs w:val="20"/>
        </w:rPr>
      </w:pPr>
      <w:r>
        <w:rPr>
          <w:rFonts w:hint="default" w:ascii="Times New Roman" w:hAnsi="Times New Roman"/>
          <w:szCs w:val="20"/>
        </w:rPr>
        <w:t xml:space="preserve">Henny Nurcahyaning Tyas </w:t>
      </w:r>
      <w:r>
        <w:rPr>
          <w:rFonts w:hint="default" w:ascii="Times New Roman" w:hAnsi="Times New Roman"/>
          <w:szCs w:val="20"/>
          <w:lang w:val="en-US"/>
        </w:rPr>
        <w:tab/>
      </w:r>
      <w:r>
        <w:rPr>
          <w:rFonts w:hint="default" w:ascii="Times New Roman" w:hAnsi="Times New Roman"/>
          <w:szCs w:val="20"/>
        </w:rPr>
        <w:t>M0517022</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lang w:val="id-ID"/>
        </w:rPr>
        <w:tab/>
      </w:r>
    </w:p>
    <w:p>
      <w:pPr>
        <w:spacing w:line="240" w:lineRule="auto"/>
        <w:ind w:left="2070" w:firstLine="720"/>
        <w:jc w:val="both"/>
        <w:rPr>
          <w:rFonts w:ascii="Times New Roman" w:hAnsi="Times New Roman" w:cs="Times New Roman"/>
          <w:szCs w:val="20"/>
        </w:rPr>
      </w:pPr>
    </w:p>
    <w:p>
      <w:pPr>
        <w:spacing w:line="240" w:lineRule="auto"/>
        <w:ind w:left="2070" w:firstLine="720"/>
        <w:jc w:val="both"/>
        <w:rPr>
          <w:rFonts w:hint="default" w:ascii="Times New Roman" w:hAnsi="Times New Roman" w:cs="Times New Roman"/>
          <w:szCs w:val="20"/>
          <w:lang w:val="en-US"/>
        </w:rPr>
      </w:pPr>
      <w:r>
        <w:rPr>
          <w:rFonts w:ascii="Times New Roman" w:hAnsi="Times New Roman" w:cs="Times New Roman"/>
          <w:szCs w:val="20"/>
        </w:rPr>
        <w:t>KELOMPOK</w:t>
      </w:r>
      <w:r>
        <w:rPr>
          <w:rFonts w:ascii="Times New Roman" w:hAnsi="Times New Roman" w:cs="Times New Roman"/>
          <w:szCs w:val="20"/>
        </w:rPr>
        <w:tab/>
      </w:r>
      <w:r>
        <w:rPr>
          <w:rFonts w:ascii="Times New Roman" w:hAnsi="Times New Roman" w:cs="Times New Roman"/>
          <w:szCs w:val="20"/>
        </w:rPr>
        <w:t xml:space="preserve">: </w:t>
      </w:r>
      <w:r>
        <w:rPr>
          <w:rFonts w:hint="default" w:ascii="Times New Roman" w:hAnsi="Times New Roman" w:cs="Times New Roman"/>
          <w:szCs w:val="20"/>
          <w:lang w:val="en-US"/>
        </w:rPr>
        <w:t>6</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rPr>
        <w:t>HARI</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w:t>
      </w:r>
      <w:r>
        <w:rPr>
          <w:rFonts w:ascii="Times New Roman" w:hAnsi="Times New Roman" w:cs="Times New Roman"/>
          <w:szCs w:val="20"/>
          <w:lang w:val="id-ID"/>
        </w:rPr>
        <w:t xml:space="preserve"> JUMAT</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rPr>
        <w:t>TANGGAL</w:t>
      </w:r>
      <w:r>
        <w:rPr>
          <w:rFonts w:ascii="Times New Roman" w:hAnsi="Times New Roman" w:cs="Times New Roman"/>
          <w:szCs w:val="20"/>
        </w:rPr>
        <w:tab/>
      </w:r>
      <w:r>
        <w:rPr>
          <w:rFonts w:ascii="Times New Roman" w:hAnsi="Times New Roman" w:cs="Times New Roman"/>
          <w:szCs w:val="20"/>
        </w:rPr>
        <w:t xml:space="preserve">: </w:t>
      </w:r>
      <w:r>
        <w:rPr>
          <w:rFonts w:ascii="Times New Roman" w:hAnsi="Times New Roman" w:cs="Times New Roman"/>
          <w:szCs w:val="20"/>
          <w:lang w:val="id-ID"/>
        </w:rPr>
        <w:t>3 APRIL 2020</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rPr>
        <w:t>WAKTU</w:t>
      </w:r>
      <w:r>
        <w:rPr>
          <w:rFonts w:ascii="Times New Roman" w:hAnsi="Times New Roman" w:cs="Times New Roman"/>
          <w:szCs w:val="20"/>
        </w:rPr>
        <w:tab/>
      </w:r>
      <w:r>
        <w:rPr>
          <w:rFonts w:ascii="Times New Roman" w:hAnsi="Times New Roman" w:cs="Times New Roman"/>
          <w:szCs w:val="20"/>
        </w:rPr>
        <w:t xml:space="preserve">: </w:t>
      </w:r>
      <w:r>
        <w:rPr>
          <w:rFonts w:ascii="Times New Roman" w:hAnsi="Times New Roman" w:cs="Times New Roman"/>
          <w:szCs w:val="20"/>
          <w:lang w:val="id-ID"/>
        </w:rPr>
        <w:t>12.45 – 15.00 WIB</w:t>
      </w:r>
    </w:p>
    <w:p>
      <w:pPr>
        <w:spacing w:line="240" w:lineRule="auto"/>
        <w:ind w:left="2070" w:firstLine="720"/>
        <w:jc w:val="both"/>
        <w:rPr>
          <w:rFonts w:ascii="Times New Roman" w:hAnsi="Times New Roman"/>
          <w:lang w:val="id-ID"/>
        </w:rPr>
      </w:pPr>
      <w:r>
        <w:rPr>
          <w:rFonts w:ascii="Times New Roman" w:hAnsi="Times New Roman" w:cs="Times New Roman"/>
          <w:szCs w:val="20"/>
        </w:rPr>
        <w:t>ASISTEN</w:t>
      </w:r>
      <w:r>
        <w:rPr>
          <w:rFonts w:ascii="Times New Roman" w:hAnsi="Times New Roman" w:cs="Times New Roman"/>
          <w:szCs w:val="20"/>
        </w:rPr>
        <w:tab/>
      </w:r>
      <w:r>
        <w:rPr>
          <w:rFonts w:ascii="Times New Roman" w:hAnsi="Times New Roman" w:cs="Times New Roman"/>
          <w:szCs w:val="20"/>
        </w:rPr>
        <w:t xml:space="preserve">: </w:t>
      </w:r>
      <w:r>
        <w:rPr>
          <w:rFonts w:ascii="Times New Roman" w:hAnsi="Times New Roman"/>
          <w:lang w:val="id-ID"/>
        </w:rPr>
        <w:t>HAIDAR HENDRI SETYAWAN</w:t>
      </w:r>
      <w:r>
        <w:rPr>
          <w:rFonts w:ascii="Times New Roman" w:hAnsi="Times New Roman"/>
          <w:lang w:val="id-ID"/>
        </w:rPr>
        <w:tab/>
      </w:r>
      <w:r>
        <w:rPr>
          <w:rFonts w:ascii="Times New Roman" w:hAnsi="Times New Roman"/>
          <w:lang w:val="id-ID"/>
        </w:rPr>
        <w:t>M0516023</w:t>
      </w:r>
    </w:p>
    <w:p>
      <w:pPr>
        <w:spacing w:line="240" w:lineRule="auto"/>
        <w:ind w:left="2070" w:firstLine="720"/>
        <w:jc w:val="both"/>
        <w:rPr>
          <w:rFonts w:ascii="Times New Roman" w:hAnsi="Times New Roman" w:cs="Times New Roman"/>
          <w:szCs w:val="20"/>
          <w:lang w:val="id-ID"/>
        </w:rPr>
      </w:pPr>
      <w:r>
        <w:rPr>
          <w:rFonts w:ascii="Times New Roman" w:hAnsi="Times New Roman" w:cs="Times New Roman"/>
          <w:szCs w:val="20"/>
          <w:lang w:val="id-ID"/>
        </w:rPr>
        <w:tab/>
      </w:r>
      <w:r>
        <w:rPr>
          <w:rFonts w:ascii="Times New Roman" w:hAnsi="Times New Roman" w:cs="Times New Roman"/>
          <w:szCs w:val="20"/>
          <w:lang w:val="id-ID"/>
        </w:rPr>
        <w:tab/>
      </w:r>
      <w:r>
        <w:rPr>
          <w:rFonts w:ascii="Times New Roman" w:hAnsi="Times New Roman" w:cs="Times New Roman"/>
          <w:szCs w:val="20"/>
          <w:lang w:val="id-ID"/>
        </w:rPr>
        <w:tab/>
      </w:r>
      <w:r>
        <w:rPr>
          <w:rFonts w:ascii="Times New Roman" w:hAnsi="Times New Roman" w:cs="Times New Roman"/>
          <w:szCs w:val="20"/>
          <w:lang w:val="id-ID"/>
        </w:rPr>
        <w:t xml:space="preserve">  TAUFIQ ODHI DWI PUTRA </w:t>
      </w:r>
      <w:r>
        <w:rPr>
          <w:rFonts w:ascii="Times New Roman" w:hAnsi="Times New Roman" w:cs="Times New Roman"/>
          <w:szCs w:val="20"/>
          <w:lang w:val="id-ID"/>
        </w:rPr>
        <w:tab/>
      </w:r>
      <w:r>
        <w:rPr>
          <w:rFonts w:ascii="Times New Roman" w:hAnsi="Times New Roman" w:cs="Times New Roman"/>
          <w:szCs w:val="20"/>
          <w:lang w:val="id-ID"/>
        </w:rPr>
        <w:tab/>
      </w:r>
      <w:r>
        <w:rPr>
          <w:rFonts w:ascii="Times New Roman" w:hAnsi="Times New Roman" w:cs="Times New Roman"/>
          <w:szCs w:val="20"/>
          <w:lang w:val="id-ID"/>
        </w:rPr>
        <w:t>M0516043</w:t>
      </w:r>
    </w:p>
    <w:p>
      <w:pPr>
        <w:spacing w:line="240" w:lineRule="auto"/>
        <w:ind w:left="2070" w:firstLine="720"/>
        <w:jc w:val="both"/>
        <w:rPr>
          <w:rFonts w:ascii="Times New Roman" w:hAnsi="Times New Roman" w:cs="Times New Roman"/>
          <w:szCs w:val="20"/>
          <w:lang w:val="en-GB"/>
        </w:rPr>
      </w:pPr>
    </w:p>
    <w:p>
      <w:pPr>
        <w:jc w:val="center"/>
        <w:rPr>
          <w:rFonts w:ascii="Times New Roman" w:hAnsi="Times New Roman" w:cs="Times New Roman"/>
          <w:sz w:val="24"/>
          <w:szCs w:val="20"/>
        </w:rPr>
      </w:pPr>
      <w:r>
        <w:rPr>
          <w:rFonts w:ascii="Times New Roman" w:hAnsi="Times New Roman" w:cs="Times New Roman"/>
          <w:sz w:val="24"/>
          <w:szCs w:val="20"/>
        </w:rPr>
        <w:t>PROGRAM STUDI INFORMATIKA</w:t>
      </w:r>
    </w:p>
    <w:p>
      <w:pPr>
        <w:jc w:val="center"/>
        <w:rPr>
          <w:rFonts w:ascii="Times New Roman" w:hAnsi="Times New Roman" w:cs="Times New Roman"/>
          <w:sz w:val="24"/>
          <w:szCs w:val="20"/>
        </w:rPr>
      </w:pPr>
      <w:r>
        <w:rPr>
          <w:rFonts w:ascii="Times New Roman" w:hAnsi="Times New Roman" w:cs="Times New Roman"/>
          <w:sz w:val="24"/>
          <w:szCs w:val="20"/>
        </w:rPr>
        <w:t>UNIVERSITAS SEBELAS MARET</w:t>
      </w:r>
    </w:p>
    <w:p>
      <w:pPr>
        <w:jc w:val="center"/>
        <w:rPr>
          <w:rFonts w:ascii="Times New Roman" w:hAnsi="Times New Roman" w:cs="Times New Roman"/>
          <w:sz w:val="24"/>
          <w:szCs w:val="20"/>
          <w:lang w:val="id-ID"/>
        </w:rPr>
        <w:sectPr>
          <w:pgSz w:w="11907" w:h="16839"/>
          <w:pgMar w:top="1440" w:right="1440" w:bottom="1440" w:left="1440" w:header="720" w:footer="720" w:gutter="0"/>
          <w:cols w:space="720" w:num="1"/>
          <w:docGrid w:linePitch="360" w:charSpace="0"/>
        </w:sectPr>
      </w:pPr>
      <w:r>
        <w:rPr>
          <w:rFonts w:ascii="Times New Roman" w:hAnsi="Times New Roman" w:cs="Times New Roman"/>
          <w:sz w:val="24"/>
          <w:szCs w:val="20"/>
        </w:rPr>
        <w:t>20</w:t>
      </w:r>
      <w:r>
        <w:rPr>
          <w:rFonts w:ascii="Times New Roman" w:hAnsi="Times New Roman" w:cs="Times New Roman"/>
          <w:sz w:val="24"/>
          <w:szCs w:val="20"/>
          <w:lang w:val="id-ID"/>
        </w:rPr>
        <w:t>20</w:t>
      </w:r>
    </w:p>
    <w:p>
      <w:pPr>
        <w:spacing w:line="240" w:lineRule="auto"/>
        <w:jc w:val="center"/>
        <w:rPr>
          <w:sz w:val="24"/>
          <w:szCs w:val="24"/>
          <w:lang w:val="id-ID"/>
        </w:rPr>
        <w:sectPr>
          <w:type w:val="continuous"/>
          <w:pgSz w:w="11907" w:h="16839"/>
          <w:pgMar w:top="1440" w:right="1440" w:bottom="1440" w:left="1440" w:header="720" w:footer="720" w:gutter="0"/>
          <w:cols w:space="720" w:num="2"/>
          <w:docGrid w:linePitch="360" w:charSpace="0"/>
        </w:sectPr>
      </w:pPr>
    </w:p>
    <w:p>
      <w:pPr>
        <w:pStyle w:val="13"/>
        <w:framePr w:w="0" w:hSpace="0" w:vSpace="0" w:vAnchor="margin" w:hAnchor="text" w:xAlign="left" w:yAlign="inline"/>
        <w:rPr>
          <w:sz w:val="32"/>
          <w:szCs w:val="32"/>
          <w:lang w:val="id-ID"/>
        </w:rPr>
      </w:pPr>
    </w:p>
    <w:p>
      <w:pPr>
        <w:pStyle w:val="13"/>
        <w:framePr w:w="0" w:hSpace="0" w:vSpace="0" w:vAnchor="margin" w:hAnchor="text" w:xAlign="left" w:yAlign="inline"/>
        <w:rPr>
          <w:sz w:val="32"/>
          <w:szCs w:val="32"/>
          <w:lang w:val="id-ID"/>
        </w:rPr>
      </w:pPr>
      <w:r>
        <w:rPr>
          <w:sz w:val="32"/>
          <w:szCs w:val="32"/>
          <w:lang w:val="id-ID"/>
        </w:rPr>
        <w:t>Modul 2</w:t>
      </w:r>
    </w:p>
    <w:p>
      <w:pPr>
        <w:spacing w:line="240" w:lineRule="auto"/>
        <w:jc w:val="center"/>
        <w:rPr>
          <w:rFonts w:ascii="Times New Roman" w:hAnsi="Times New Roman" w:cs="Times New Roman"/>
          <w:sz w:val="24"/>
          <w:szCs w:val="24"/>
          <w:lang w:val="id-ID"/>
        </w:rPr>
      </w:pPr>
      <w:r>
        <w:t xml:space="preserve"> </w:t>
      </w:r>
      <w:r>
        <w:rPr>
          <w:sz w:val="44"/>
          <w:szCs w:val="44"/>
        </w:rPr>
        <w:t xml:space="preserve">PEMROGRAMAN SOCKET DENGAN PAKET </w:t>
      </w:r>
      <w:r>
        <w:rPr>
          <w:sz w:val="44"/>
          <w:szCs w:val="44"/>
          <w:lang w:val="id-ID"/>
        </w:rPr>
        <w:t>UDP</w:t>
      </w:r>
    </w:p>
    <w:p>
      <w:pPr>
        <w:spacing w:line="240" w:lineRule="auto"/>
        <w:jc w:val="center"/>
        <w:rPr>
          <w:sz w:val="24"/>
          <w:szCs w:val="24"/>
          <w:lang w:val="id-ID"/>
        </w:rPr>
      </w:pPr>
      <w:r>
        <w:rPr>
          <w:rFonts w:ascii="Times New Roman" w:hAnsi="Times New Roman" w:cs="Times New Roman"/>
          <w:sz w:val="24"/>
          <w:szCs w:val="24"/>
        </w:rPr>
        <w:t xml:space="preserve">Eska Smara Nofiansi M0516018, </w:t>
      </w:r>
      <w:r>
        <w:rPr>
          <w:rFonts w:hint="default" w:ascii="Times New Roman" w:hAnsi="Times New Roman" w:cs="Times New Roman"/>
          <w:sz w:val="24"/>
          <w:szCs w:val="24"/>
          <w:lang w:val="en-US"/>
        </w:rPr>
        <w:t>Fabian Gilanggi M0517014, Henny Nurcahyaning Tyas M0517022/</w:t>
      </w:r>
      <w:r>
        <w:rPr>
          <w:rFonts w:ascii="Times New Roman" w:hAnsi="Times New Roman" w:cs="Times New Roman"/>
          <w:sz w:val="24"/>
          <w:szCs w:val="24"/>
        </w:rPr>
        <w:t xml:space="preserve"> </w:t>
      </w:r>
      <w:r>
        <w:rPr>
          <w:sz w:val="24"/>
          <w:szCs w:val="24"/>
        </w:rPr>
        <w:t xml:space="preserve">Kelompok  </w:t>
      </w:r>
      <w:r>
        <w:rPr>
          <w:rFonts w:hint="default"/>
          <w:sz w:val="24"/>
          <w:szCs w:val="24"/>
          <w:lang w:val="en-US"/>
        </w:rPr>
        <w:t>6</w:t>
      </w:r>
      <w:r>
        <w:rPr>
          <w:sz w:val="24"/>
          <w:szCs w:val="24"/>
        </w:rPr>
        <w:t xml:space="preserve">/ </w:t>
      </w:r>
      <w:r>
        <w:rPr>
          <w:sz w:val="24"/>
          <w:szCs w:val="24"/>
          <w:lang w:val="id-ID"/>
        </w:rPr>
        <w:t>Jumat, 3 April 2020</w:t>
      </w:r>
    </w:p>
    <w:p>
      <w:pPr>
        <w:spacing w:line="240" w:lineRule="auto"/>
        <w:jc w:val="center"/>
        <w:rPr>
          <w:rFonts w:hint="default"/>
          <w:sz w:val="24"/>
          <w:szCs w:val="24"/>
          <w:lang w:val="en-US"/>
        </w:rPr>
      </w:pPr>
      <w:r>
        <w:rPr>
          <w:rFonts w:hint="default"/>
          <w:sz w:val="24"/>
          <w:szCs w:val="24"/>
          <w:lang w:val="id-ID"/>
        </w:rPr>
        <w:fldChar w:fldCharType="begin"/>
      </w:r>
      <w:r>
        <w:rPr>
          <w:rFonts w:hint="default"/>
          <w:sz w:val="24"/>
          <w:szCs w:val="24"/>
          <w:lang w:val="id-ID"/>
        </w:rPr>
        <w:instrText xml:space="preserve"> HYPERLINK "mailto:fgilanggi@student.uns.ac.id," </w:instrText>
      </w:r>
      <w:r>
        <w:rPr>
          <w:rFonts w:hint="default"/>
          <w:sz w:val="24"/>
          <w:szCs w:val="24"/>
          <w:lang w:val="id-ID"/>
        </w:rPr>
        <w:fldChar w:fldCharType="separate"/>
      </w:r>
      <w:r>
        <w:rPr>
          <w:rStyle w:val="16"/>
          <w:rFonts w:hint="default"/>
          <w:sz w:val="24"/>
          <w:szCs w:val="24"/>
          <w:lang w:val="id-ID"/>
        </w:rPr>
        <w:t>fgilanggi@student.uns.ac.id</w:t>
      </w:r>
      <w:r>
        <w:rPr>
          <w:rStyle w:val="16"/>
          <w:rFonts w:hint="default"/>
          <w:sz w:val="24"/>
          <w:szCs w:val="24"/>
          <w:lang w:val="en-US"/>
        </w:rPr>
        <w:t>,</w:t>
      </w:r>
      <w:r>
        <w:rPr>
          <w:rFonts w:hint="default"/>
          <w:sz w:val="24"/>
          <w:szCs w:val="24"/>
          <w:lang w:val="id-ID"/>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"mailto:hnytyas72@student.uns.ac.id," </w:instrText>
      </w:r>
      <w:r>
        <w:rPr>
          <w:rFonts w:hint="default"/>
          <w:sz w:val="24"/>
          <w:szCs w:val="24"/>
          <w:lang w:val="en-US"/>
        </w:rPr>
        <w:fldChar w:fldCharType="separate"/>
      </w:r>
      <w:r>
        <w:rPr>
          <w:rStyle w:val="16"/>
          <w:rFonts w:hint="default"/>
          <w:sz w:val="24"/>
          <w:szCs w:val="24"/>
          <w:lang w:val="en-US"/>
        </w:rPr>
        <w:t>hnytyas72@student.uns.ac.id,</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"mailto:rarasmara@student.uns.ac.id" </w:instrText>
      </w:r>
      <w:r>
        <w:rPr>
          <w:rFonts w:hint="default"/>
          <w:sz w:val="24"/>
          <w:szCs w:val="24"/>
          <w:lang w:val="en-US"/>
        </w:rPr>
        <w:fldChar w:fldCharType="separate"/>
      </w:r>
      <w:r>
        <w:rPr>
          <w:rStyle w:val="16"/>
          <w:rFonts w:hint="default"/>
          <w:sz w:val="24"/>
          <w:szCs w:val="24"/>
          <w:lang w:val="en-US"/>
        </w:rPr>
        <w:t>rarasmara@student.uns.ac.id</w:t>
      </w:r>
      <w:r>
        <w:rPr>
          <w:rFonts w:hint="default"/>
          <w:sz w:val="24"/>
          <w:szCs w:val="24"/>
          <w:lang w:val="en-US"/>
        </w:rPr>
        <w:fldChar w:fldCharType="end"/>
      </w:r>
    </w:p>
    <w:p>
      <w:pPr>
        <w:spacing w:line="240" w:lineRule="auto"/>
        <w:jc w:val="center"/>
        <w:rPr>
          <w:rFonts w:hint="default"/>
          <w:sz w:val="24"/>
          <w:szCs w:val="24"/>
          <w:lang w:val="en-US"/>
        </w:rPr>
      </w:pPr>
    </w:p>
    <w:p>
      <w:pPr>
        <w:pStyle w:val="27"/>
        <w:jc w:val="center"/>
        <w:rPr>
          <w:sz w:val="24"/>
          <w:szCs w:val="24"/>
          <w:lang w:val="id-ID"/>
        </w:rPr>
      </w:pPr>
      <w:r>
        <w:rPr>
          <w:sz w:val="24"/>
          <w:szCs w:val="24"/>
          <w:lang w:val="id-ID"/>
        </w:rPr>
        <w:t>Asisten : Haidar Hendri Setyawan</w:t>
      </w:r>
    </w:p>
    <w:p>
      <w:pPr>
        <w:rPr>
          <w:rFonts w:ascii="Times New Roman" w:hAnsi="Times New Roman" w:cs="Times New Roman"/>
          <w:b/>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ascii="Times New Roman" w:hAnsi="Times New Roman" w:cs="Times New Roman"/>
          <w:b/>
          <w:sz w:val="24"/>
          <w:szCs w:val="24"/>
          <w:lang w:val="id-ID"/>
        </w:rPr>
        <w:t>Taufiq Odhi Dwi Putra</w:t>
      </w:r>
    </w:p>
    <w:p/>
    <w:p>
      <w:pPr>
        <w:pStyle w:val="27"/>
        <w:rPr>
          <w:i/>
          <w:iCs/>
        </w:rPr>
        <w:sectPr>
          <w:pgSz w:w="12240" w:h="15840"/>
          <w:pgMar w:top="1440" w:right="1440" w:bottom="1440" w:left="1440" w:header="720" w:footer="720" w:gutter="0"/>
          <w:cols w:space="720" w:num="1"/>
          <w:docGrid w:linePitch="360" w:charSpace="0"/>
        </w:sectPr>
      </w:pPr>
    </w:p>
    <w:p>
      <w:pPr>
        <w:widowControl w:val="0"/>
        <w:autoSpaceDE w:val="0"/>
        <w:autoSpaceDN w:val="0"/>
        <w:adjustRightInd w:val="0"/>
        <w:spacing w:before="29" w:after="0"/>
        <w:ind w:left="100" w:right="-41"/>
        <w:jc w:val="both"/>
        <w:rPr>
          <w:rFonts w:ascii="Times New Roman" w:hAnsi="Times New Roman"/>
          <w:sz w:val="24"/>
          <w:szCs w:val="24"/>
        </w:rPr>
      </w:pPr>
      <w:r>
        <w:rPr>
          <w:rFonts w:ascii="Times New Roman" w:hAnsi="Times New Roman"/>
          <w:b/>
          <w:bCs/>
          <w:i/>
          <w:iCs/>
          <w:sz w:val="24"/>
          <w:szCs w:val="24"/>
        </w:rPr>
        <w:t>Abst</w:t>
      </w:r>
      <w:r>
        <w:rPr>
          <w:rFonts w:ascii="Times New Roman" w:hAnsi="Times New Roman"/>
          <w:b/>
          <w:bCs/>
          <w:i/>
          <w:iCs/>
          <w:spacing w:val="1"/>
          <w:sz w:val="24"/>
          <w:szCs w:val="24"/>
        </w:rPr>
        <w:t>r</w:t>
      </w:r>
      <w:r>
        <w:rPr>
          <w:rFonts w:ascii="Times New Roman" w:hAnsi="Times New Roman"/>
          <w:b/>
          <w:bCs/>
          <w:i/>
          <w:iCs/>
          <w:sz w:val="24"/>
          <w:szCs w:val="24"/>
        </w:rPr>
        <w:t>aksi</w:t>
      </w:r>
      <w:r>
        <w:rPr>
          <w:rFonts w:ascii="Times New Roman" w:hAnsi="Times New Roman"/>
          <w:b/>
          <w:bCs/>
          <w:i/>
          <w:iCs/>
          <w:spacing w:val="1"/>
          <w:sz w:val="24"/>
          <w:szCs w:val="24"/>
        </w:rPr>
        <w:t xml:space="preserve"> </w:t>
      </w:r>
      <w:r>
        <w:rPr>
          <w:rFonts w:ascii="Times New Roman" w:hAnsi="Times New Roman"/>
          <w:b/>
          <w:bCs/>
          <w:i/>
          <w:iCs/>
          <w:sz w:val="24"/>
          <w:szCs w:val="24"/>
        </w:rPr>
        <w:t>– P</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g</w:t>
      </w:r>
      <w:r>
        <w:rPr>
          <w:rFonts w:ascii="Times New Roman" w:hAnsi="Times New Roman"/>
          <w:b/>
          <w:bCs/>
          <w:i/>
          <w:iCs/>
          <w:spacing w:val="-1"/>
          <w:sz w:val="24"/>
          <w:szCs w:val="24"/>
        </w:rPr>
        <w:t>e</w:t>
      </w:r>
      <w:r>
        <w:rPr>
          <w:rFonts w:ascii="Times New Roman" w:hAnsi="Times New Roman"/>
          <w:b/>
          <w:bCs/>
          <w:i/>
          <w:iCs/>
          <w:sz w:val="24"/>
          <w:szCs w:val="24"/>
        </w:rPr>
        <w:t>rt</w:t>
      </w:r>
      <w:r>
        <w:rPr>
          <w:rFonts w:ascii="Times New Roman" w:hAnsi="Times New Roman"/>
          <w:b/>
          <w:bCs/>
          <w:i/>
          <w:iCs/>
          <w:spacing w:val="1"/>
          <w:sz w:val="24"/>
          <w:szCs w:val="24"/>
        </w:rPr>
        <w:t>i</w:t>
      </w:r>
      <w:r>
        <w:rPr>
          <w:rFonts w:ascii="Times New Roman" w:hAnsi="Times New Roman"/>
          <w:b/>
          <w:bCs/>
          <w:i/>
          <w:iCs/>
          <w:spacing w:val="-2"/>
          <w:sz w:val="24"/>
          <w:szCs w:val="24"/>
        </w:rPr>
        <w:t>a</w:t>
      </w:r>
      <w:r>
        <w:rPr>
          <w:rFonts w:ascii="Times New Roman" w:hAnsi="Times New Roman"/>
          <w:b/>
          <w:bCs/>
          <w:i/>
          <w:iCs/>
          <w:sz w:val="24"/>
          <w:szCs w:val="24"/>
        </w:rPr>
        <w:t>n so</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e</w:t>
      </w:r>
      <w:r>
        <w:rPr>
          <w:rFonts w:ascii="Times New Roman" w:hAnsi="Times New Roman"/>
          <w:b/>
          <w:bCs/>
          <w:i/>
          <w:iCs/>
          <w:sz w:val="24"/>
          <w:szCs w:val="24"/>
        </w:rPr>
        <w:t>t adalah i</w:t>
      </w:r>
      <w:r>
        <w:rPr>
          <w:rFonts w:ascii="Times New Roman" w:hAnsi="Times New Roman"/>
          <w:b/>
          <w:bCs/>
          <w:i/>
          <w:iCs/>
          <w:spacing w:val="1"/>
          <w:sz w:val="24"/>
          <w:szCs w:val="24"/>
        </w:rPr>
        <w:t>n</w:t>
      </w:r>
      <w:r>
        <w:rPr>
          <w:rFonts w:ascii="Times New Roman" w:hAnsi="Times New Roman"/>
          <w:b/>
          <w:bCs/>
          <w:i/>
          <w:iCs/>
          <w:sz w:val="24"/>
          <w:szCs w:val="24"/>
        </w:rPr>
        <w:t>ter</w:t>
      </w:r>
      <w:r>
        <w:rPr>
          <w:rFonts w:ascii="Times New Roman" w:hAnsi="Times New Roman"/>
          <w:b/>
          <w:bCs/>
          <w:i/>
          <w:iCs/>
          <w:spacing w:val="-1"/>
          <w:sz w:val="24"/>
          <w:szCs w:val="24"/>
        </w:rPr>
        <w:t>f</w:t>
      </w:r>
      <w:r>
        <w:rPr>
          <w:rFonts w:ascii="Times New Roman" w:hAnsi="Times New Roman"/>
          <w:b/>
          <w:bCs/>
          <w:i/>
          <w:iCs/>
          <w:sz w:val="24"/>
          <w:szCs w:val="24"/>
        </w:rPr>
        <w:t>a</w:t>
      </w:r>
      <w:r>
        <w:rPr>
          <w:rFonts w:ascii="Times New Roman" w:hAnsi="Times New Roman"/>
          <w:b/>
          <w:bCs/>
          <w:i/>
          <w:iCs/>
          <w:spacing w:val="-1"/>
          <w:sz w:val="24"/>
          <w:szCs w:val="24"/>
        </w:rPr>
        <w:t>c</w:t>
      </w:r>
      <w:r>
        <w:rPr>
          <w:rFonts w:ascii="Times New Roman" w:hAnsi="Times New Roman"/>
          <w:b/>
          <w:bCs/>
          <w:i/>
          <w:iCs/>
          <w:sz w:val="24"/>
          <w:szCs w:val="24"/>
        </w:rPr>
        <w:t>e</w:t>
      </w:r>
      <w:r>
        <w:rPr>
          <w:rFonts w:ascii="Times New Roman" w:hAnsi="Times New Roman"/>
          <w:b/>
          <w:bCs/>
          <w:i/>
          <w:iCs/>
          <w:spacing w:val="-6"/>
          <w:sz w:val="24"/>
          <w:szCs w:val="24"/>
        </w:rPr>
        <w:t xml:space="preserve"> </w:t>
      </w:r>
      <w:r>
        <w:rPr>
          <w:rFonts w:ascii="Times New Roman" w:hAnsi="Times New Roman"/>
          <w:b/>
          <w:bCs/>
          <w:i/>
          <w:iCs/>
          <w:sz w:val="24"/>
          <w:szCs w:val="24"/>
        </w:rPr>
        <w:t>pada</w:t>
      </w:r>
      <w:r>
        <w:rPr>
          <w:rFonts w:ascii="Times New Roman" w:hAnsi="Times New Roman"/>
          <w:b/>
          <w:bCs/>
          <w:i/>
          <w:iCs/>
          <w:spacing w:val="-5"/>
          <w:sz w:val="24"/>
          <w:szCs w:val="24"/>
        </w:rPr>
        <w:t xml:space="preserve"> </w:t>
      </w:r>
      <w:r>
        <w:rPr>
          <w:rFonts w:ascii="Times New Roman" w:hAnsi="Times New Roman"/>
          <w:b/>
          <w:bCs/>
          <w:i/>
          <w:iCs/>
          <w:sz w:val="24"/>
          <w:szCs w:val="24"/>
        </w:rPr>
        <w:t>jar</w:t>
      </w:r>
      <w:r>
        <w:rPr>
          <w:rFonts w:ascii="Times New Roman" w:hAnsi="Times New Roman"/>
          <w:b/>
          <w:bCs/>
          <w:i/>
          <w:iCs/>
          <w:spacing w:val="1"/>
          <w:sz w:val="24"/>
          <w:szCs w:val="24"/>
        </w:rPr>
        <w:t>in</w:t>
      </w:r>
      <w:r>
        <w:rPr>
          <w:rFonts w:ascii="Times New Roman" w:hAnsi="Times New Roman"/>
          <w:b/>
          <w:bCs/>
          <w:i/>
          <w:iCs/>
          <w:sz w:val="24"/>
          <w:szCs w:val="24"/>
        </w:rPr>
        <w:t>gan</w:t>
      </w:r>
      <w:r>
        <w:rPr>
          <w:rFonts w:ascii="Times New Roman" w:hAnsi="Times New Roman"/>
          <w:b/>
          <w:bCs/>
          <w:i/>
          <w:iCs/>
          <w:spacing w:val="-9"/>
          <w:sz w:val="24"/>
          <w:szCs w:val="24"/>
        </w:rPr>
        <w:t xml:space="preserve"> </w:t>
      </w:r>
      <w:r>
        <w:rPr>
          <w:rFonts w:ascii="Times New Roman" w:hAnsi="Times New Roman"/>
          <w:b/>
          <w:bCs/>
          <w:i/>
          <w:iCs/>
          <w:spacing w:val="-1"/>
          <w:sz w:val="24"/>
          <w:szCs w:val="24"/>
        </w:rPr>
        <w:t>y</w:t>
      </w:r>
      <w:r>
        <w:rPr>
          <w:rFonts w:ascii="Times New Roman" w:hAnsi="Times New Roman"/>
          <w:b/>
          <w:bCs/>
          <w:i/>
          <w:iCs/>
          <w:sz w:val="24"/>
          <w:szCs w:val="24"/>
        </w:rPr>
        <w:t>a</w:t>
      </w:r>
      <w:r>
        <w:rPr>
          <w:rFonts w:ascii="Times New Roman" w:hAnsi="Times New Roman"/>
          <w:b/>
          <w:bCs/>
          <w:i/>
          <w:iCs/>
          <w:spacing w:val="1"/>
          <w:sz w:val="24"/>
          <w:szCs w:val="24"/>
        </w:rPr>
        <w:t>n</w:t>
      </w:r>
      <w:r>
        <w:rPr>
          <w:rFonts w:ascii="Times New Roman" w:hAnsi="Times New Roman"/>
          <w:b/>
          <w:bCs/>
          <w:i/>
          <w:iCs/>
          <w:sz w:val="24"/>
          <w:szCs w:val="24"/>
        </w:rPr>
        <w:t>g</w:t>
      </w:r>
      <w:r>
        <w:rPr>
          <w:rFonts w:ascii="Times New Roman" w:hAnsi="Times New Roman"/>
          <w:b/>
          <w:bCs/>
          <w:i/>
          <w:iCs/>
          <w:spacing w:val="-7"/>
          <w:sz w:val="24"/>
          <w:szCs w:val="24"/>
        </w:rPr>
        <w:t xml:space="preserve"> </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jadi</w:t>
      </w:r>
      <w:r>
        <w:rPr>
          <w:rFonts w:ascii="Times New Roman" w:hAnsi="Times New Roman"/>
          <w:b/>
          <w:bCs/>
          <w:i/>
          <w:iCs/>
          <w:spacing w:val="-6"/>
          <w:sz w:val="24"/>
          <w:szCs w:val="24"/>
        </w:rPr>
        <w:t xml:space="preserve"> </w:t>
      </w:r>
      <w:r>
        <w:rPr>
          <w:rFonts w:ascii="Times New Roman" w:hAnsi="Times New Roman"/>
          <w:b/>
          <w:bCs/>
          <w:i/>
          <w:iCs/>
          <w:sz w:val="24"/>
          <w:szCs w:val="24"/>
        </w:rPr>
        <w:t>t</w:t>
      </w:r>
      <w:r>
        <w:rPr>
          <w:rFonts w:ascii="Times New Roman" w:hAnsi="Times New Roman"/>
          <w:b/>
          <w:bCs/>
          <w:i/>
          <w:iCs/>
          <w:spacing w:val="1"/>
          <w:sz w:val="24"/>
          <w:szCs w:val="24"/>
        </w:rPr>
        <w:t>i</w:t>
      </w:r>
      <w:r>
        <w:rPr>
          <w:rFonts w:ascii="Times New Roman" w:hAnsi="Times New Roman"/>
          <w:b/>
          <w:bCs/>
          <w:i/>
          <w:iCs/>
          <w:sz w:val="24"/>
          <w:szCs w:val="24"/>
        </w:rPr>
        <w:t>t</w:t>
      </w:r>
      <w:r>
        <w:rPr>
          <w:rFonts w:ascii="Times New Roman" w:hAnsi="Times New Roman"/>
          <w:b/>
          <w:bCs/>
          <w:i/>
          <w:iCs/>
          <w:spacing w:val="1"/>
          <w:sz w:val="24"/>
          <w:szCs w:val="24"/>
        </w:rPr>
        <w:t>i</w:t>
      </w:r>
      <w:r>
        <w:rPr>
          <w:rFonts w:ascii="Times New Roman" w:hAnsi="Times New Roman"/>
          <w:b/>
          <w:bCs/>
          <w:i/>
          <w:iCs/>
          <w:sz w:val="24"/>
          <w:szCs w:val="24"/>
        </w:rPr>
        <w:t>k kom</w:t>
      </w:r>
      <w:r>
        <w:rPr>
          <w:rFonts w:ascii="Times New Roman" w:hAnsi="Times New Roman"/>
          <w:b/>
          <w:bCs/>
          <w:i/>
          <w:iCs/>
          <w:spacing w:val="1"/>
          <w:sz w:val="24"/>
          <w:szCs w:val="24"/>
        </w:rPr>
        <w:t>un</w:t>
      </w:r>
      <w:r>
        <w:rPr>
          <w:rFonts w:ascii="Times New Roman" w:hAnsi="Times New Roman"/>
          <w:b/>
          <w:bCs/>
          <w:i/>
          <w:iCs/>
          <w:sz w:val="24"/>
          <w:szCs w:val="24"/>
        </w:rPr>
        <w:t>ikasi</w:t>
      </w:r>
      <w:r>
        <w:rPr>
          <w:rFonts w:ascii="Times New Roman" w:hAnsi="Times New Roman"/>
          <w:b/>
          <w:bCs/>
          <w:i/>
          <w:iCs/>
          <w:spacing w:val="1"/>
          <w:sz w:val="24"/>
          <w:szCs w:val="24"/>
        </w:rPr>
        <w:t xml:space="preserve"> </w:t>
      </w:r>
      <w:r>
        <w:rPr>
          <w:rFonts w:ascii="Times New Roman" w:hAnsi="Times New Roman"/>
          <w:b/>
          <w:bCs/>
          <w:i/>
          <w:iCs/>
          <w:spacing w:val="-2"/>
          <w:sz w:val="24"/>
          <w:szCs w:val="24"/>
        </w:rPr>
        <w:t>a</w:t>
      </w:r>
      <w:r>
        <w:rPr>
          <w:rFonts w:ascii="Times New Roman" w:hAnsi="Times New Roman"/>
          <w:b/>
          <w:bCs/>
          <w:i/>
          <w:iCs/>
          <w:spacing w:val="1"/>
          <w:sz w:val="24"/>
          <w:szCs w:val="24"/>
        </w:rPr>
        <w:t>n</w:t>
      </w:r>
      <w:r>
        <w:rPr>
          <w:rFonts w:ascii="Times New Roman" w:hAnsi="Times New Roman"/>
          <w:b/>
          <w:bCs/>
          <w:i/>
          <w:iCs/>
          <w:sz w:val="24"/>
          <w:szCs w:val="24"/>
        </w:rPr>
        <w:t>ta</w:t>
      </w:r>
      <w:r>
        <w:rPr>
          <w:rFonts w:ascii="Times New Roman" w:hAnsi="Times New Roman"/>
          <w:b/>
          <w:bCs/>
          <w:i/>
          <w:iCs/>
          <w:spacing w:val="-2"/>
          <w:sz w:val="24"/>
          <w:szCs w:val="24"/>
        </w:rPr>
        <w:t>r</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z w:val="24"/>
          <w:szCs w:val="24"/>
        </w:rPr>
        <w:t>s</w:t>
      </w:r>
      <w:r>
        <w:rPr>
          <w:rFonts w:ascii="Times New Roman" w:hAnsi="Times New Roman"/>
          <w:b/>
          <w:bCs/>
          <w:i/>
          <w:iCs/>
          <w:spacing w:val="-2"/>
          <w:sz w:val="24"/>
          <w:szCs w:val="24"/>
        </w:rPr>
        <w:t>i</w:t>
      </w:r>
      <w:r>
        <w:rPr>
          <w:rFonts w:ascii="Times New Roman" w:hAnsi="Times New Roman"/>
          <w:b/>
          <w:bCs/>
          <w:i/>
          <w:iCs/>
          <w:sz w:val="24"/>
          <w:szCs w:val="24"/>
        </w:rPr>
        <w:t>n pada I</w:t>
      </w:r>
      <w:r>
        <w:rPr>
          <w:rFonts w:ascii="Times New Roman" w:hAnsi="Times New Roman"/>
          <w:b/>
          <w:bCs/>
          <w:i/>
          <w:iCs/>
          <w:spacing w:val="1"/>
          <w:sz w:val="24"/>
          <w:szCs w:val="24"/>
        </w:rPr>
        <w:t>n</w:t>
      </w:r>
      <w:r>
        <w:rPr>
          <w:rFonts w:ascii="Times New Roman" w:hAnsi="Times New Roman"/>
          <w:b/>
          <w:bCs/>
          <w:i/>
          <w:iCs/>
          <w:sz w:val="24"/>
          <w:szCs w:val="24"/>
        </w:rPr>
        <w:t>ternet Protocol. Jika t</w:t>
      </w:r>
      <w:r>
        <w:rPr>
          <w:rFonts w:ascii="Times New Roman" w:hAnsi="Times New Roman"/>
          <w:b/>
          <w:bCs/>
          <w:i/>
          <w:iCs/>
          <w:spacing w:val="1"/>
          <w:sz w:val="24"/>
          <w:szCs w:val="24"/>
        </w:rPr>
        <w:t>i</w:t>
      </w:r>
      <w:r>
        <w:rPr>
          <w:rFonts w:ascii="Times New Roman" w:hAnsi="Times New Roman"/>
          <w:b/>
          <w:bCs/>
          <w:i/>
          <w:iCs/>
          <w:sz w:val="24"/>
          <w:szCs w:val="24"/>
        </w:rPr>
        <w:t>dak t</w:t>
      </w:r>
      <w:r>
        <w:rPr>
          <w:rFonts w:ascii="Times New Roman" w:hAnsi="Times New Roman"/>
          <w:b/>
          <w:bCs/>
          <w:i/>
          <w:iCs/>
          <w:spacing w:val="2"/>
          <w:sz w:val="24"/>
          <w:szCs w:val="24"/>
        </w:rPr>
        <w:t>e</w:t>
      </w:r>
      <w:r>
        <w:rPr>
          <w:rFonts w:ascii="Times New Roman" w:hAnsi="Times New Roman"/>
          <w:b/>
          <w:bCs/>
          <w:i/>
          <w:iCs/>
          <w:sz w:val="24"/>
          <w:szCs w:val="24"/>
        </w:rPr>
        <w:t>rjadi</w:t>
      </w:r>
      <w:r>
        <w:rPr>
          <w:rFonts w:ascii="Times New Roman" w:hAnsi="Times New Roman"/>
          <w:b/>
          <w:bCs/>
          <w:i/>
          <w:iCs/>
          <w:spacing w:val="1"/>
          <w:sz w:val="24"/>
          <w:szCs w:val="24"/>
        </w:rPr>
        <w:t xml:space="preserve"> </w:t>
      </w:r>
      <w:r>
        <w:rPr>
          <w:rFonts w:ascii="Times New Roman" w:hAnsi="Times New Roman"/>
          <w:b/>
          <w:bCs/>
          <w:i/>
          <w:iCs/>
          <w:sz w:val="24"/>
          <w:szCs w:val="24"/>
        </w:rPr>
        <w:t>kom</w:t>
      </w:r>
      <w:r>
        <w:rPr>
          <w:rFonts w:ascii="Times New Roman" w:hAnsi="Times New Roman"/>
          <w:b/>
          <w:bCs/>
          <w:i/>
          <w:iCs/>
          <w:spacing w:val="1"/>
          <w:sz w:val="24"/>
          <w:szCs w:val="24"/>
        </w:rPr>
        <w:t>un</w:t>
      </w:r>
      <w:r>
        <w:rPr>
          <w:rFonts w:ascii="Times New Roman" w:hAnsi="Times New Roman"/>
          <w:b/>
          <w:bCs/>
          <w:i/>
          <w:iCs/>
          <w:sz w:val="24"/>
          <w:szCs w:val="24"/>
        </w:rPr>
        <w:t>ika</w:t>
      </w:r>
      <w:r>
        <w:rPr>
          <w:rFonts w:ascii="Times New Roman" w:hAnsi="Times New Roman"/>
          <w:b/>
          <w:bCs/>
          <w:i/>
          <w:iCs/>
          <w:spacing w:val="-2"/>
          <w:sz w:val="24"/>
          <w:szCs w:val="24"/>
        </w:rPr>
        <w:t>s</w:t>
      </w:r>
      <w:r>
        <w:rPr>
          <w:rFonts w:ascii="Times New Roman" w:hAnsi="Times New Roman"/>
          <w:b/>
          <w:bCs/>
          <w:i/>
          <w:iCs/>
          <w:sz w:val="24"/>
          <w:szCs w:val="24"/>
        </w:rPr>
        <w:t xml:space="preserve">i </w:t>
      </w:r>
      <w:r>
        <w:rPr>
          <w:rFonts w:ascii="Times New Roman" w:hAnsi="Times New Roman"/>
          <w:b/>
          <w:bCs/>
          <w:i/>
          <w:iCs/>
          <w:spacing w:val="3"/>
          <w:sz w:val="24"/>
          <w:szCs w:val="24"/>
        </w:rPr>
        <w:t>m</w:t>
      </w:r>
      <w:r>
        <w:rPr>
          <w:rFonts w:ascii="Times New Roman" w:hAnsi="Times New Roman"/>
          <w:b/>
          <w:bCs/>
          <w:i/>
          <w:iCs/>
          <w:sz w:val="24"/>
          <w:szCs w:val="24"/>
        </w:rPr>
        <w:t>aka t</w:t>
      </w:r>
      <w:r>
        <w:rPr>
          <w:rFonts w:ascii="Times New Roman" w:hAnsi="Times New Roman"/>
          <w:b/>
          <w:bCs/>
          <w:i/>
          <w:iCs/>
          <w:spacing w:val="1"/>
          <w:sz w:val="24"/>
          <w:szCs w:val="24"/>
        </w:rPr>
        <w:t>i</w:t>
      </w:r>
      <w:r>
        <w:rPr>
          <w:rFonts w:ascii="Times New Roman" w:hAnsi="Times New Roman"/>
          <w:b/>
          <w:bCs/>
          <w:i/>
          <w:iCs/>
          <w:sz w:val="24"/>
          <w:szCs w:val="24"/>
        </w:rPr>
        <w:t>dak ada p</w:t>
      </w:r>
      <w:r>
        <w:rPr>
          <w:rFonts w:ascii="Times New Roman" w:hAnsi="Times New Roman"/>
          <w:b/>
          <w:bCs/>
          <w:i/>
          <w:iCs/>
          <w:spacing w:val="-1"/>
          <w:sz w:val="24"/>
          <w:szCs w:val="24"/>
        </w:rPr>
        <w:t>e</w:t>
      </w:r>
      <w:r>
        <w:rPr>
          <w:rFonts w:ascii="Times New Roman" w:hAnsi="Times New Roman"/>
          <w:b/>
          <w:bCs/>
          <w:i/>
          <w:iCs/>
          <w:sz w:val="24"/>
          <w:szCs w:val="24"/>
        </w:rPr>
        <w:t>rt</w:t>
      </w:r>
      <w:r>
        <w:rPr>
          <w:rFonts w:ascii="Times New Roman" w:hAnsi="Times New Roman"/>
          <w:b/>
          <w:bCs/>
          <w:i/>
          <w:iCs/>
          <w:spacing w:val="-1"/>
          <w:sz w:val="24"/>
          <w:szCs w:val="24"/>
        </w:rPr>
        <w:t>u</w:t>
      </w:r>
      <w:r>
        <w:rPr>
          <w:rFonts w:ascii="Times New Roman" w:hAnsi="Times New Roman"/>
          <w:b/>
          <w:bCs/>
          <w:i/>
          <w:iCs/>
          <w:sz w:val="24"/>
          <w:szCs w:val="24"/>
        </w:rPr>
        <w:t>karan</w:t>
      </w:r>
      <w:r>
        <w:rPr>
          <w:rFonts w:ascii="Times New Roman" w:hAnsi="Times New Roman"/>
          <w:b/>
          <w:bCs/>
          <w:i/>
          <w:iCs/>
          <w:spacing w:val="1"/>
          <w:sz w:val="24"/>
          <w:szCs w:val="24"/>
        </w:rPr>
        <w:t xml:space="preserve"> </w:t>
      </w:r>
      <w:r>
        <w:rPr>
          <w:rFonts w:ascii="Times New Roman" w:hAnsi="Times New Roman"/>
          <w:b/>
          <w:bCs/>
          <w:i/>
          <w:iCs/>
          <w:sz w:val="24"/>
          <w:szCs w:val="24"/>
        </w:rPr>
        <w:t>data dan i</w:t>
      </w:r>
      <w:r>
        <w:rPr>
          <w:rFonts w:ascii="Times New Roman" w:hAnsi="Times New Roman"/>
          <w:b/>
          <w:bCs/>
          <w:i/>
          <w:iCs/>
          <w:spacing w:val="1"/>
          <w:sz w:val="24"/>
          <w:szCs w:val="24"/>
        </w:rPr>
        <w:t>n</w:t>
      </w:r>
      <w:r>
        <w:rPr>
          <w:rFonts w:ascii="Times New Roman" w:hAnsi="Times New Roman"/>
          <w:b/>
          <w:bCs/>
          <w:i/>
          <w:iCs/>
          <w:sz w:val="24"/>
          <w:szCs w:val="24"/>
        </w:rPr>
        <w:t>fo</w:t>
      </w:r>
      <w:r>
        <w:rPr>
          <w:rFonts w:ascii="Times New Roman" w:hAnsi="Times New Roman"/>
          <w:b/>
          <w:bCs/>
          <w:i/>
          <w:iCs/>
          <w:spacing w:val="-3"/>
          <w:sz w:val="24"/>
          <w:szCs w:val="24"/>
        </w:rPr>
        <w:t>r</w:t>
      </w:r>
      <w:r>
        <w:rPr>
          <w:rFonts w:ascii="Times New Roman" w:hAnsi="Times New Roman"/>
          <w:b/>
          <w:bCs/>
          <w:i/>
          <w:iCs/>
          <w:spacing w:val="3"/>
          <w:sz w:val="24"/>
          <w:szCs w:val="24"/>
        </w:rPr>
        <w:t>m</w:t>
      </w:r>
      <w:r>
        <w:rPr>
          <w:rFonts w:ascii="Times New Roman" w:hAnsi="Times New Roman"/>
          <w:b/>
          <w:bCs/>
          <w:i/>
          <w:iCs/>
          <w:sz w:val="24"/>
          <w:szCs w:val="24"/>
        </w:rPr>
        <w:t>asi</w:t>
      </w:r>
      <w:r>
        <w:rPr>
          <w:rFonts w:ascii="Times New Roman" w:hAnsi="Times New Roman"/>
          <w:b/>
          <w:bCs/>
          <w:i/>
          <w:iCs/>
          <w:spacing w:val="1"/>
          <w:sz w:val="24"/>
          <w:szCs w:val="24"/>
        </w:rPr>
        <w:t xml:space="preserve"> </w:t>
      </w:r>
      <w:r>
        <w:rPr>
          <w:rFonts w:ascii="Times New Roman" w:hAnsi="Times New Roman"/>
          <w:b/>
          <w:bCs/>
          <w:i/>
          <w:iCs/>
          <w:sz w:val="24"/>
          <w:szCs w:val="24"/>
        </w:rPr>
        <w:t>jar</w:t>
      </w:r>
      <w:r>
        <w:rPr>
          <w:rFonts w:ascii="Times New Roman" w:hAnsi="Times New Roman"/>
          <w:b/>
          <w:bCs/>
          <w:i/>
          <w:iCs/>
          <w:spacing w:val="1"/>
          <w:sz w:val="24"/>
          <w:szCs w:val="24"/>
        </w:rPr>
        <w:t>in</w:t>
      </w:r>
      <w:r>
        <w:rPr>
          <w:rFonts w:ascii="Times New Roman" w:hAnsi="Times New Roman"/>
          <w:b/>
          <w:bCs/>
          <w:i/>
          <w:iCs/>
          <w:sz w:val="24"/>
          <w:szCs w:val="24"/>
        </w:rPr>
        <w:t>g</w:t>
      </w:r>
      <w:r>
        <w:rPr>
          <w:rFonts w:ascii="Times New Roman" w:hAnsi="Times New Roman"/>
          <w:b/>
          <w:bCs/>
          <w:i/>
          <w:iCs/>
          <w:spacing w:val="-2"/>
          <w:sz w:val="24"/>
          <w:szCs w:val="24"/>
        </w:rPr>
        <w:t>a</w:t>
      </w:r>
      <w:r>
        <w:rPr>
          <w:rFonts w:ascii="Times New Roman" w:hAnsi="Times New Roman"/>
          <w:b/>
          <w:bCs/>
          <w:i/>
          <w:iCs/>
          <w:spacing w:val="1"/>
          <w:sz w:val="24"/>
          <w:szCs w:val="24"/>
        </w:rPr>
        <w:t>n</w:t>
      </w:r>
      <w:r>
        <w:rPr>
          <w:rFonts w:ascii="Times New Roman" w:hAnsi="Times New Roman"/>
          <w:b/>
          <w:bCs/>
          <w:i/>
          <w:iCs/>
          <w:sz w:val="24"/>
          <w:szCs w:val="24"/>
        </w:rPr>
        <w:t>. Ol</w:t>
      </w:r>
      <w:r>
        <w:rPr>
          <w:rFonts w:ascii="Times New Roman" w:hAnsi="Times New Roman"/>
          <w:b/>
          <w:bCs/>
          <w:i/>
          <w:iCs/>
          <w:spacing w:val="-1"/>
          <w:sz w:val="24"/>
          <w:szCs w:val="24"/>
        </w:rPr>
        <w:t>e</w:t>
      </w:r>
      <w:r>
        <w:rPr>
          <w:rFonts w:ascii="Times New Roman" w:hAnsi="Times New Roman"/>
          <w:b/>
          <w:bCs/>
          <w:i/>
          <w:iCs/>
          <w:sz w:val="24"/>
          <w:szCs w:val="24"/>
        </w:rPr>
        <w:t>h</w:t>
      </w:r>
      <w:r>
        <w:rPr>
          <w:rFonts w:ascii="Times New Roman" w:hAnsi="Times New Roman"/>
          <w:b/>
          <w:bCs/>
          <w:i/>
          <w:iCs/>
          <w:spacing w:val="1"/>
          <w:sz w:val="24"/>
          <w:szCs w:val="24"/>
        </w:rPr>
        <w:t xml:space="preserve"> </w:t>
      </w:r>
      <w:r>
        <w:rPr>
          <w:rFonts w:ascii="Times New Roman" w:hAnsi="Times New Roman"/>
          <w:b/>
          <w:bCs/>
          <w:i/>
          <w:iCs/>
          <w:sz w:val="24"/>
          <w:szCs w:val="24"/>
        </w:rPr>
        <w:t>kar</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a</w:t>
      </w:r>
      <w:r>
        <w:rPr>
          <w:rFonts w:ascii="Times New Roman" w:hAnsi="Times New Roman"/>
          <w:b/>
          <w:bCs/>
          <w:i/>
          <w:iCs/>
          <w:spacing w:val="1"/>
          <w:sz w:val="24"/>
          <w:szCs w:val="24"/>
        </w:rPr>
        <w:t xml:space="preserve"> </w:t>
      </w:r>
      <w:r>
        <w:rPr>
          <w:rFonts w:ascii="Times New Roman" w:hAnsi="Times New Roman"/>
          <w:b/>
          <w:bCs/>
          <w:i/>
          <w:iCs/>
          <w:sz w:val="24"/>
          <w:szCs w:val="24"/>
        </w:rPr>
        <w:t>i</w:t>
      </w:r>
      <w:r>
        <w:rPr>
          <w:rFonts w:ascii="Times New Roman" w:hAnsi="Times New Roman"/>
          <w:b/>
          <w:bCs/>
          <w:i/>
          <w:iCs/>
          <w:spacing w:val="1"/>
          <w:sz w:val="24"/>
          <w:szCs w:val="24"/>
        </w:rPr>
        <w:t>t</w:t>
      </w:r>
      <w:r>
        <w:rPr>
          <w:rFonts w:ascii="Times New Roman" w:hAnsi="Times New Roman"/>
          <w:b/>
          <w:bCs/>
          <w:i/>
          <w:iCs/>
          <w:sz w:val="24"/>
          <w:szCs w:val="24"/>
        </w:rPr>
        <w:t>u di</w:t>
      </w:r>
      <w:r>
        <w:rPr>
          <w:rFonts w:ascii="Times New Roman" w:hAnsi="Times New Roman"/>
          <w:b/>
          <w:bCs/>
          <w:i/>
          <w:iCs/>
          <w:spacing w:val="1"/>
          <w:sz w:val="24"/>
          <w:szCs w:val="24"/>
        </w:rPr>
        <w:t>l</w:t>
      </w:r>
      <w:r>
        <w:rPr>
          <w:rFonts w:ascii="Times New Roman" w:hAnsi="Times New Roman"/>
          <w:b/>
          <w:bCs/>
          <w:i/>
          <w:iCs/>
          <w:sz w:val="24"/>
          <w:szCs w:val="24"/>
        </w:rPr>
        <w:t>ak</w:t>
      </w:r>
      <w:r>
        <w:rPr>
          <w:rFonts w:ascii="Times New Roman" w:hAnsi="Times New Roman"/>
          <w:b/>
          <w:bCs/>
          <w:i/>
          <w:iCs/>
          <w:spacing w:val="1"/>
          <w:sz w:val="24"/>
          <w:szCs w:val="24"/>
        </w:rPr>
        <w:t>u</w:t>
      </w:r>
      <w:r>
        <w:rPr>
          <w:rFonts w:ascii="Times New Roman" w:hAnsi="Times New Roman"/>
          <w:b/>
          <w:bCs/>
          <w:i/>
          <w:iCs/>
          <w:sz w:val="24"/>
          <w:szCs w:val="24"/>
        </w:rPr>
        <w:t xml:space="preserve">kan </w:t>
      </w:r>
      <w:r>
        <w:rPr>
          <w:rFonts w:ascii="Times New Roman" w:hAnsi="Times New Roman"/>
          <w:b/>
          <w:bCs/>
          <w:i/>
          <w:iCs/>
          <w:spacing w:val="1"/>
          <w:sz w:val="24"/>
          <w:szCs w:val="24"/>
        </w:rPr>
        <w:t>p</w:t>
      </w:r>
      <w:r>
        <w:rPr>
          <w:rFonts w:ascii="Times New Roman" w:hAnsi="Times New Roman"/>
          <w:b/>
          <w:bCs/>
          <w:i/>
          <w:iCs/>
          <w:spacing w:val="-1"/>
          <w:sz w:val="24"/>
          <w:szCs w:val="24"/>
        </w:rPr>
        <w:t>e</w:t>
      </w:r>
      <w:r>
        <w:rPr>
          <w:rFonts w:ascii="Times New Roman" w:hAnsi="Times New Roman"/>
          <w:b/>
          <w:bCs/>
          <w:i/>
          <w:iCs/>
          <w:spacing w:val="3"/>
          <w:sz w:val="24"/>
          <w:szCs w:val="24"/>
        </w:rPr>
        <w:t>m</w:t>
      </w:r>
      <w:r>
        <w:rPr>
          <w:rFonts w:ascii="Times New Roman" w:hAnsi="Times New Roman"/>
          <w:b/>
          <w:bCs/>
          <w:i/>
          <w:iCs/>
          <w:sz w:val="24"/>
          <w:szCs w:val="24"/>
        </w:rPr>
        <w:t>ro</w:t>
      </w:r>
      <w:r>
        <w:rPr>
          <w:rFonts w:ascii="Times New Roman" w:hAnsi="Times New Roman"/>
          <w:b/>
          <w:bCs/>
          <w:i/>
          <w:iCs/>
          <w:spacing w:val="-2"/>
          <w:sz w:val="24"/>
          <w:szCs w:val="24"/>
        </w:rPr>
        <w:t>gr</w:t>
      </w:r>
      <w:r>
        <w:rPr>
          <w:rFonts w:ascii="Times New Roman" w:hAnsi="Times New Roman"/>
          <w:b/>
          <w:bCs/>
          <w:i/>
          <w:iCs/>
          <w:sz w:val="24"/>
          <w:szCs w:val="24"/>
        </w:rPr>
        <w:t>a</w:t>
      </w:r>
      <w:r>
        <w:rPr>
          <w:rFonts w:ascii="Times New Roman" w:hAnsi="Times New Roman"/>
          <w:b/>
          <w:bCs/>
          <w:i/>
          <w:iCs/>
          <w:spacing w:val="3"/>
          <w:sz w:val="24"/>
          <w:szCs w:val="24"/>
        </w:rPr>
        <w:t>m</w:t>
      </w:r>
      <w:r>
        <w:rPr>
          <w:rFonts w:ascii="Times New Roman" w:hAnsi="Times New Roman"/>
          <w:b/>
          <w:bCs/>
          <w:i/>
          <w:iCs/>
          <w:spacing w:val="-2"/>
          <w:sz w:val="24"/>
          <w:szCs w:val="24"/>
        </w:rPr>
        <w:t>a</w:t>
      </w:r>
      <w:r>
        <w:rPr>
          <w:rFonts w:ascii="Times New Roman" w:hAnsi="Times New Roman"/>
          <w:b/>
          <w:bCs/>
          <w:i/>
          <w:iCs/>
          <w:sz w:val="24"/>
          <w:szCs w:val="24"/>
        </w:rPr>
        <w:t>n</w:t>
      </w:r>
      <w:r>
        <w:rPr>
          <w:rFonts w:ascii="Times New Roman" w:hAnsi="Times New Roman"/>
          <w:b/>
          <w:bCs/>
          <w:i/>
          <w:iCs/>
          <w:spacing w:val="2"/>
          <w:sz w:val="24"/>
          <w:szCs w:val="24"/>
        </w:rPr>
        <w:t xml:space="preserve"> </w:t>
      </w:r>
      <w:r>
        <w:rPr>
          <w:rFonts w:ascii="Times New Roman" w:hAnsi="Times New Roman"/>
          <w:b/>
          <w:bCs/>
          <w:i/>
          <w:iCs/>
          <w:spacing w:val="-1"/>
          <w:sz w:val="24"/>
          <w:szCs w:val="24"/>
        </w:rPr>
        <w:t>u</w:t>
      </w:r>
      <w:r>
        <w:rPr>
          <w:rFonts w:ascii="Times New Roman" w:hAnsi="Times New Roman"/>
          <w:b/>
          <w:bCs/>
          <w:i/>
          <w:iCs/>
          <w:spacing w:val="1"/>
          <w:sz w:val="24"/>
          <w:szCs w:val="24"/>
        </w:rPr>
        <w:t>n</w:t>
      </w:r>
      <w:r>
        <w:rPr>
          <w:rFonts w:ascii="Times New Roman" w:hAnsi="Times New Roman"/>
          <w:b/>
          <w:bCs/>
          <w:i/>
          <w:iCs/>
          <w:sz w:val="24"/>
          <w:szCs w:val="24"/>
        </w:rPr>
        <w:t>t</w:t>
      </w:r>
      <w:r>
        <w:rPr>
          <w:rFonts w:ascii="Times New Roman" w:hAnsi="Times New Roman"/>
          <w:b/>
          <w:bCs/>
          <w:i/>
          <w:iCs/>
          <w:spacing w:val="1"/>
          <w:sz w:val="24"/>
          <w:szCs w:val="24"/>
        </w:rPr>
        <w:t>u</w:t>
      </w:r>
      <w:r>
        <w:rPr>
          <w:rFonts w:ascii="Times New Roman" w:hAnsi="Times New Roman"/>
          <w:b/>
          <w:bCs/>
          <w:i/>
          <w:iCs/>
          <w:sz w:val="24"/>
          <w:szCs w:val="24"/>
        </w:rPr>
        <w:t xml:space="preserve">k </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g</w:t>
      </w:r>
      <w:r>
        <w:rPr>
          <w:rFonts w:ascii="Times New Roman" w:hAnsi="Times New Roman"/>
          <w:b/>
          <w:bCs/>
          <w:i/>
          <w:iCs/>
          <w:spacing w:val="-2"/>
          <w:sz w:val="24"/>
          <w:szCs w:val="24"/>
        </w:rPr>
        <w:t>g</w:t>
      </w:r>
      <w:r>
        <w:rPr>
          <w:rFonts w:ascii="Times New Roman" w:hAnsi="Times New Roman"/>
          <w:b/>
          <w:bCs/>
          <w:i/>
          <w:iCs/>
          <w:spacing w:val="1"/>
          <w:sz w:val="24"/>
          <w:szCs w:val="24"/>
        </w:rPr>
        <w:t>un</w:t>
      </w:r>
      <w:r>
        <w:rPr>
          <w:rFonts w:ascii="Times New Roman" w:hAnsi="Times New Roman"/>
          <w:b/>
          <w:bCs/>
          <w:i/>
          <w:iCs/>
          <w:sz w:val="24"/>
          <w:szCs w:val="24"/>
        </w:rPr>
        <w:t xml:space="preserve">akan </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g</w:t>
      </w:r>
      <w:r>
        <w:rPr>
          <w:rFonts w:ascii="Times New Roman" w:hAnsi="Times New Roman"/>
          <w:b/>
          <w:bCs/>
          <w:i/>
          <w:iCs/>
          <w:spacing w:val="-2"/>
          <w:sz w:val="24"/>
          <w:szCs w:val="24"/>
        </w:rPr>
        <w:t>a</w:t>
      </w:r>
      <w:r>
        <w:rPr>
          <w:rFonts w:ascii="Times New Roman" w:hAnsi="Times New Roman"/>
          <w:b/>
          <w:bCs/>
          <w:i/>
          <w:iCs/>
          <w:sz w:val="24"/>
          <w:szCs w:val="24"/>
        </w:rPr>
        <w:t>t</w:t>
      </w:r>
      <w:r>
        <w:rPr>
          <w:rFonts w:ascii="Times New Roman" w:hAnsi="Times New Roman"/>
          <w:b/>
          <w:bCs/>
          <w:i/>
          <w:iCs/>
          <w:spacing w:val="-1"/>
          <w:sz w:val="24"/>
          <w:szCs w:val="24"/>
        </w:rPr>
        <w:t>u</w:t>
      </w:r>
      <w:r>
        <w:rPr>
          <w:rFonts w:ascii="Times New Roman" w:hAnsi="Times New Roman"/>
          <w:b/>
          <w:bCs/>
          <w:i/>
          <w:iCs/>
          <w:sz w:val="24"/>
          <w:szCs w:val="24"/>
        </w:rPr>
        <w:t>r</w:t>
      </w:r>
      <w:r>
        <w:rPr>
          <w:rFonts w:ascii="Times New Roman" w:hAnsi="Times New Roman"/>
          <w:b/>
          <w:bCs/>
          <w:i/>
          <w:iCs/>
          <w:spacing w:val="1"/>
          <w:sz w:val="24"/>
          <w:szCs w:val="24"/>
        </w:rPr>
        <w:t xml:space="preserve"> </w:t>
      </w:r>
      <w:r>
        <w:rPr>
          <w:rFonts w:ascii="Times New Roman" w:hAnsi="Times New Roman"/>
          <w:b/>
          <w:bCs/>
          <w:i/>
          <w:iCs/>
          <w:sz w:val="24"/>
          <w:szCs w:val="24"/>
        </w:rPr>
        <w:t>la</w:t>
      </w:r>
      <w:r>
        <w:rPr>
          <w:rFonts w:ascii="Times New Roman" w:hAnsi="Times New Roman"/>
          <w:b/>
          <w:bCs/>
          <w:i/>
          <w:iCs/>
          <w:spacing w:val="1"/>
          <w:sz w:val="24"/>
          <w:szCs w:val="24"/>
        </w:rPr>
        <w:t>l</w:t>
      </w:r>
      <w:r>
        <w:rPr>
          <w:rFonts w:ascii="Times New Roman" w:hAnsi="Times New Roman"/>
          <w:b/>
          <w:bCs/>
          <w:i/>
          <w:iCs/>
          <w:sz w:val="24"/>
          <w:szCs w:val="24"/>
        </w:rPr>
        <w:t>u</w:t>
      </w:r>
      <w:r>
        <w:rPr>
          <w:rFonts w:ascii="Times New Roman" w:hAnsi="Times New Roman"/>
          <w:b/>
          <w:bCs/>
          <w:i/>
          <w:iCs/>
          <w:spacing w:val="1"/>
          <w:sz w:val="24"/>
          <w:szCs w:val="24"/>
        </w:rPr>
        <w:t xml:space="preserve"> </w:t>
      </w:r>
      <w:r>
        <w:rPr>
          <w:rFonts w:ascii="Times New Roman" w:hAnsi="Times New Roman"/>
          <w:b/>
          <w:bCs/>
          <w:i/>
          <w:iCs/>
          <w:sz w:val="24"/>
          <w:szCs w:val="24"/>
        </w:rPr>
        <w:t>l</w:t>
      </w:r>
      <w:r>
        <w:rPr>
          <w:rFonts w:ascii="Times New Roman" w:hAnsi="Times New Roman"/>
          <w:b/>
          <w:bCs/>
          <w:i/>
          <w:iCs/>
          <w:spacing w:val="1"/>
          <w:sz w:val="24"/>
          <w:szCs w:val="24"/>
        </w:rPr>
        <w:t>i</w:t>
      </w:r>
      <w:r>
        <w:rPr>
          <w:rFonts w:ascii="Times New Roman" w:hAnsi="Times New Roman"/>
          <w:b/>
          <w:bCs/>
          <w:i/>
          <w:iCs/>
          <w:spacing w:val="-1"/>
          <w:sz w:val="24"/>
          <w:szCs w:val="24"/>
        </w:rPr>
        <w:t>n</w:t>
      </w:r>
      <w:r>
        <w:rPr>
          <w:rFonts w:ascii="Times New Roman" w:hAnsi="Times New Roman"/>
          <w:b/>
          <w:bCs/>
          <w:i/>
          <w:iCs/>
          <w:sz w:val="24"/>
          <w:szCs w:val="24"/>
        </w:rPr>
        <w:t>tas</w:t>
      </w:r>
      <w:r>
        <w:rPr>
          <w:rFonts w:ascii="Times New Roman" w:hAnsi="Times New Roman"/>
          <w:b/>
          <w:bCs/>
          <w:i/>
          <w:iCs/>
          <w:spacing w:val="1"/>
          <w:sz w:val="24"/>
          <w:szCs w:val="24"/>
        </w:rPr>
        <w:t xml:space="preserve"> </w:t>
      </w:r>
      <w:r>
        <w:rPr>
          <w:rFonts w:ascii="Times New Roman" w:hAnsi="Times New Roman"/>
          <w:b/>
          <w:bCs/>
          <w:i/>
          <w:iCs/>
          <w:sz w:val="24"/>
          <w:szCs w:val="24"/>
        </w:rPr>
        <w:t>data pada so</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e</w:t>
      </w:r>
      <w:r>
        <w:rPr>
          <w:rFonts w:ascii="Times New Roman" w:hAnsi="Times New Roman"/>
          <w:b/>
          <w:bCs/>
          <w:i/>
          <w:iCs/>
          <w:sz w:val="24"/>
          <w:szCs w:val="24"/>
        </w:rPr>
        <w:t xml:space="preserve">t </w:t>
      </w:r>
      <w:r>
        <w:rPr>
          <w:rFonts w:ascii="Times New Roman" w:hAnsi="Times New Roman"/>
          <w:b/>
          <w:bCs/>
          <w:i/>
          <w:iCs/>
          <w:spacing w:val="3"/>
          <w:sz w:val="24"/>
          <w:szCs w:val="24"/>
        </w:rPr>
        <w:t>t</w:t>
      </w:r>
      <w:r>
        <w:rPr>
          <w:rFonts w:ascii="Times New Roman" w:hAnsi="Times New Roman"/>
          <w:b/>
          <w:bCs/>
          <w:i/>
          <w:iCs/>
          <w:spacing w:val="-1"/>
          <w:sz w:val="24"/>
          <w:szCs w:val="24"/>
        </w:rPr>
        <w:t>e</w:t>
      </w:r>
      <w:r>
        <w:rPr>
          <w:rFonts w:ascii="Times New Roman" w:hAnsi="Times New Roman"/>
          <w:b/>
          <w:bCs/>
          <w:i/>
          <w:iCs/>
          <w:sz w:val="24"/>
          <w:szCs w:val="24"/>
        </w:rPr>
        <w:t>rsebu</w:t>
      </w:r>
      <w:r>
        <w:rPr>
          <w:rFonts w:ascii="Times New Roman" w:hAnsi="Times New Roman"/>
          <w:b/>
          <w:bCs/>
          <w:i/>
          <w:iCs/>
          <w:spacing w:val="1"/>
          <w:sz w:val="24"/>
          <w:szCs w:val="24"/>
        </w:rPr>
        <w:t>t</w:t>
      </w:r>
      <w:r>
        <w:rPr>
          <w:rFonts w:ascii="Times New Roman" w:hAnsi="Times New Roman"/>
          <w:b/>
          <w:bCs/>
          <w:i/>
          <w:iCs/>
          <w:sz w:val="24"/>
          <w:szCs w:val="24"/>
        </w:rPr>
        <w:t>. P</w:t>
      </w:r>
      <w:r>
        <w:rPr>
          <w:rFonts w:ascii="Times New Roman" w:hAnsi="Times New Roman"/>
          <w:b/>
          <w:bCs/>
          <w:i/>
          <w:iCs/>
          <w:spacing w:val="2"/>
          <w:sz w:val="24"/>
          <w:szCs w:val="24"/>
        </w:rPr>
        <w:t>a</w:t>
      </w:r>
      <w:r>
        <w:rPr>
          <w:rFonts w:ascii="Times New Roman" w:hAnsi="Times New Roman"/>
          <w:b/>
          <w:bCs/>
          <w:i/>
          <w:iCs/>
          <w:sz w:val="24"/>
          <w:szCs w:val="24"/>
        </w:rPr>
        <w:t>da p</w:t>
      </w:r>
      <w:r>
        <w:rPr>
          <w:rFonts w:ascii="Times New Roman" w:hAnsi="Times New Roman"/>
          <w:b/>
          <w:bCs/>
          <w:i/>
          <w:iCs/>
          <w:spacing w:val="-1"/>
          <w:sz w:val="24"/>
          <w:szCs w:val="24"/>
        </w:rPr>
        <w:t>e</w:t>
      </w:r>
      <w:r>
        <w:rPr>
          <w:rFonts w:ascii="Times New Roman" w:hAnsi="Times New Roman"/>
          <w:b/>
          <w:bCs/>
          <w:i/>
          <w:iCs/>
          <w:sz w:val="24"/>
          <w:szCs w:val="24"/>
        </w:rPr>
        <w:t>r</w:t>
      </w:r>
      <w:r>
        <w:rPr>
          <w:rFonts w:ascii="Times New Roman" w:hAnsi="Times New Roman"/>
          <w:b/>
          <w:bCs/>
          <w:i/>
          <w:iCs/>
          <w:spacing w:val="1"/>
          <w:sz w:val="24"/>
          <w:szCs w:val="24"/>
        </w:rPr>
        <w:t>c</w:t>
      </w:r>
      <w:r>
        <w:rPr>
          <w:rFonts w:ascii="Times New Roman" w:hAnsi="Times New Roman"/>
          <w:b/>
          <w:bCs/>
          <w:i/>
          <w:iCs/>
          <w:spacing w:val="-1"/>
          <w:sz w:val="24"/>
          <w:szCs w:val="24"/>
        </w:rPr>
        <w:t>c</w:t>
      </w:r>
      <w:r>
        <w:rPr>
          <w:rFonts w:ascii="Times New Roman" w:hAnsi="Times New Roman"/>
          <w:b/>
          <w:bCs/>
          <w:i/>
          <w:iCs/>
          <w:sz w:val="24"/>
          <w:szCs w:val="24"/>
        </w:rPr>
        <w:t>obaa i</w:t>
      </w:r>
      <w:r>
        <w:rPr>
          <w:rFonts w:ascii="Times New Roman" w:hAnsi="Times New Roman"/>
          <w:b/>
          <w:bCs/>
          <w:i/>
          <w:iCs/>
          <w:spacing w:val="1"/>
          <w:sz w:val="24"/>
          <w:szCs w:val="24"/>
        </w:rPr>
        <w:t>n</w:t>
      </w:r>
      <w:r>
        <w:rPr>
          <w:rFonts w:ascii="Times New Roman" w:hAnsi="Times New Roman"/>
          <w:b/>
          <w:bCs/>
          <w:i/>
          <w:iCs/>
          <w:sz w:val="24"/>
          <w:szCs w:val="24"/>
        </w:rPr>
        <w:t>i, dib</w:t>
      </w:r>
      <w:r>
        <w:rPr>
          <w:rFonts w:ascii="Times New Roman" w:hAnsi="Times New Roman"/>
          <w:b/>
          <w:bCs/>
          <w:i/>
          <w:iCs/>
          <w:spacing w:val="1"/>
          <w:sz w:val="24"/>
          <w:szCs w:val="24"/>
        </w:rPr>
        <w:t>u</w:t>
      </w:r>
      <w:r>
        <w:rPr>
          <w:rFonts w:ascii="Times New Roman" w:hAnsi="Times New Roman"/>
          <w:b/>
          <w:bCs/>
          <w:i/>
          <w:iCs/>
          <w:sz w:val="24"/>
          <w:szCs w:val="24"/>
        </w:rPr>
        <w:t>at</w:t>
      </w:r>
      <w:r>
        <w:rPr>
          <w:rFonts w:ascii="Times New Roman" w:hAnsi="Times New Roman"/>
          <w:b/>
          <w:bCs/>
          <w:i/>
          <w:iCs/>
          <w:spacing w:val="-12"/>
          <w:sz w:val="24"/>
          <w:szCs w:val="24"/>
        </w:rPr>
        <w:t xml:space="preserve"> </w:t>
      </w:r>
      <w:r>
        <w:rPr>
          <w:rFonts w:ascii="Times New Roman" w:hAnsi="Times New Roman"/>
          <w:b/>
          <w:bCs/>
          <w:i/>
          <w:iCs/>
          <w:sz w:val="24"/>
          <w:szCs w:val="24"/>
        </w:rPr>
        <w:t>d</w:t>
      </w:r>
      <w:r>
        <w:rPr>
          <w:rFonts w:ascii="Times New Roman" w:hAnsi="Times New Roman"/>
          <w:b/>
          <w:bCs/>
          <w:i/>
          <w:iCs/>
          <w:spacing w:val="1"/>
          <w:sz w:val="24"/>
          <w:szCs w:val="24"/>
        </w:rPr>
        <w:t>u</w:t>
      </w:r>
      <w:r>
        <w:rPr>
          <w:rFonts w:ascii="Times New Roman" w:hAnsi="Times New Roman"/>
          <w:b/>
          <w:bCs/>
          <w:i/>
          <w:iCs/>
          <w:sz w:val="24"/>
          <w:szCs w:val="24"/>
        </w:rPr>
        <w:t>a</w:t>
      </w:r>
      <w:r>
        <w:rPr>
          <w:rFonts w:ascii="Times New Roman" w:hAnsi="Times New Roman"/>
          <w:b/>
          <w:bCs/>
          <w:i/>
          <w:iCs/>
          <w:spacing w:val="-12"/>
          <w:sz w:val="24"/>
          <w:szCs w:val="24"/>
        </w:rPr>
        <w:t xml:space="preserve"> </w:t>
      </w:r>
      <w:r>
        <w:rPr>
          <w:rFonts w:ascii="Times New Roman" w:hAnsi="Times New Roman"/>
          <w:b/>
          <w:bCs/>
          <w:i/>
          <w:iCs/>
          <w:sz w:val="24"/>
          <w:szCs w:val="24"/>
        </w:rPr>
        <w:t>apl</w:t>
      </w:r>
      <w:r>
        <w:rPr>
          <w:rFonts w:ascii="Times New Roman" w:hAnsi="Times New Roman"/>
          <w:b/>
          <w:bCs/>
          <w:i/>
          <w:iCs/>
          <w:spacing w:val="1"/>
          <w:sz w:val="24"/>
          <w:szCs w:val="24"/>
        </w:rPr>
        <w:t>i</w:t>
      </w:r>
      <w:r>
        <w:rPr>
          <w:rFonts w:ascii="Times New Roman" w:hAnsi="Times New Roman"/>
          <w:b/>
          <w:bCs/>
          <w:i/>
          <w:iCs/>
          <w:sz w:val="24"/>
          <w:szCs w:val="24"/>
        </w:rPr>
        <w:t>kasi</w:t>
      </w:r>
      <w:r>
        <w:rPr>
          <w:rFonts w:ascii="Times New Roman" w:hAnsi="Times New Roman"/>
          <w:b/>
          <w:bCs/>
          <w:i/>
          <w:iCs/>
          <w:spacing w:val="-12"/>
          <w:sz w:val="24"/>
          <w:szCs w:val="24"/>
        </w:rPr>
        <w:t xml:space="preserve"> </w:t>
      </w:r>
      <w:r>
        <w:rPr>
          <w:rFonts w:ascii="Times New Roman" w:hAnsi="Times New Roman"/>
          <w:b/>
          <w:bCs/>
          <w:i/>
          <w:iCs/>
          <w:sz w:val="24"/>
          <w:szCs w:val="24"/>
        </w:rPr>
        <w:t>so</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e</w:t>
      </w:r>
      <w:r>
        <w:rPr>
          <w:rFonts w:ascii="Times New Roman" w:hAnsi="Times New Roman"/>
          <w:b/>
          <w:bCs/>
          <w:i/>
          <w:iCs/>
          <w:sz w:val="24"/>
          <w:szCs w:val="24"/>
        </w:rPr>
        <w:t>t</w:t>
      </w:r>
      <w:r>
        <w:rPr>
          <w:rFonts w:ascii="Times New Roman" w:hAnsi="Times New Roman"/>
          <w:b/>
          <w:bCs/>
          <w:i/>
          <w:iCs/>
          <w:spacing w:val="-12"/>
          <w:sz w:val="24"/>
          <w:szCs w:val="24"/>
        </w:rPr>
        <w:t xml:space="preserve"> </w:t>
      </w:r>
      <w:r>
        <w:rPr>
          <w:rFonts w:ascii="Times New Roman" w:hAnsi="Times New Roman"/>
          <w:b/>
          <w:bCs/>
          <w:i/>
          <w:iCs/>
          <w:sz w:val="24"/>
          <w:szCs w:val="24"/>
        </w:rPr>
        <w:t>s</w:t>
      </w:r>
      <w:r>
        <w:rPr>
          <w:rFonts w:ascii="Times New Roman" w:hAnsi="Times New Roman"/>
          <w:b/>
          <w:bCs/>
          <w:i/>
          <w:iCs/>
          <w:spacing w:val="-1"/>
          <w:sz w:val="24"/>
          <w:szCs w:val="24"/>
        </w:rPr>
        <w:t>e</w:t>
      </w:r>
      <w:r>
        <w:rPr>
          <w:rFonts w:ascii="Times New Roman" w:hAnsi="Times New Roman"/>
          <w:b/>
          <w:bCs/>
          <w:i/>
          <w:iCs/>
          <w:sz w:val="24"/>
          <w:szCs w:val="24"/>
        </w:rPr>
        <w:t>d</w:t>
      </w:r>
      <w:r>
        <w:rPr>
          <w:rFonts w:ascii="Times New Roman" w:hAnsi="Times New Roman"/>
          <w:b/>
          <w:bCs/>
          <w:i/>
          <w:iCs/>
          <w:spacing w:val="-1"/>
          <w:sz w:val="24"/>
          <w:szCs w:val="24"/>
        </w:rPr>
        <w:t>e</w:t>
      </w:r>
      <w:r>
        <w:rPr>
          <w:rFonts w:ascii="Times New Roman" w:hAnsi="Times New Roman"/>
          <w:b/>
          <w:bCs/>
          <w:i/>
          <w:iCs/>
          <w:sz w:val="24"/>
          <w:szCs w:val="24"/>
        </w:rPr>
        <w:t>r</w:t>
      </w:r>
      <w:r>
        <w:rPr>
          <w:rFonts w:ascii="Times New Roman" w:hAnsi="Times New Roman"/>
          <w:b/>
          <w:bCs/>
          <w:i/>
          <w:iCs/>
          <w:spacing w:val="1"/>
          <w:sz w:val="24"/>
          <w:szCs w:val="24"/>
        </w:rPr>
        <w:t>h</w:t>
      </w:r>
      <w:r>
        <w:rPr>
          <w:rFonts w:ascii="Times New Roman" w:hAnsi="Times New Roman"/>
          <w:b/>
          <w:bCs/>
          <w:i/>
          <w:iCs/>
          <w:sz w:val="24"/>
          <w:szCs w:val="24"/>
        </w:rPr>
        <w:t>a</w:t>
      </w:r>
      <w:r>
        <w:rPr>
          <w:rFonts w:ascii="Times New Roman" w:hAnsi="Times New Roman"/>
          <w:b/>
          <w:bCs/>
          <w:i/>
          <w:iCs/>
          <w:spacing w:val="1"/>
          <w:sz w:val="24"/>
          <w:szCs w:val="24"/>
        </w:rPr>
        <w:t>n</w:t>
      </w:r>
      <w:r>
        <w:rPr>
          <w:rFonts w:ascii="Times New Roman" w:hAnsi="Times New Roman"/>
          <w:b/>
          <w:bCs/>
          <w:i/>
          <w:iCs/>
          <w:sz w:val="24"/>
          <w:szCs w:val="24"/>
        </w:rPr>
        <w:t>a</w:t>
      </w:r>
      <w:r>
        <w:rPr>
          <w:rFonts w:ascii="Times New Roman" w:hAnsi="Times New Roman"/>
          <w:b/>
          <w:bCs/>
          <w:i/>
          <w:iCs/>
          <w:spacing w:val="-12"/>
          <w:sz w:val="24"/>
          <w:szCs w:val="24"/>
        </w:rPr>
        <w:t xml:space="preserve"> </w:t>
      </w:r>
      <w:r>
        <w:rPr>
          <w:rFonts w:ascii="Times New Roman" w:hAnsi="Times New Roman"/>
          <w:b/>
          <w:bCs/>
          <w:i/>
          <w:iCs/>
          <w:spacing w:val="-1"/>
          <w:sz w:val="24"/>
          <w:szCs w:val="24"/>
        </w:rPr>
        <w:t>y</w:t>
      </w:r>
      <w:r>
        <w:rPr>
          <w:rFonts w:ascii="Times New Roman" w:hAnsi="Times New Roman"/>
          <w:b/>
          <w:bCs/>
          <w:i/>
          <w:iCs/>
          <w:sz w:val="24"/>
          <w:szCs w:val="24"/>
        </w:rPr>
        <w:t>ai</w:t>
      </w:r>
      <w:r>
        <w:rPr>
          <w:rFonts w:ascii="Times New Roman" w:hAnsi="Times New Roman"/>
          <w:b/>
          <w:bCs/>
          <w:i/>
          <w:iCs/>
          <w:spacing w:val="1"/>
          <w:sz w:val="24"/>
          <w:szCs w:val="24"/>
        </w:rPr>
        <w:t>t</w:t>
      </w:r>
      <w:r>
        <w:rPr>
          <w:rFonts w:ascii="Times New Roman" w:hAnsi="Times New Roman"/>
          <w:b/>
          <w:bCs/>
          <w:i/>
          <w:iCs/>
          <w:sz w:val="24"/>
          <w:szCs w:val="24"/>
        </w:rPr>
        <w:t>u apl</w:t>
      </w:r>
      <w:r>
        <w:rPr>
          <w:rFonts w:ascii="Times New Roman" w:hAnsi="Times New Roman"/>
          <w:b/>
          <w:bCs/>
          <w:i/>
          <w:iCs/>
          <w:spacing w:val="1"/>
          <w:sz w:val="24"/>
          <w:szCs w:val="24"/>
        </w:rPr>
        <w:t>i</w:t>
      </w:r>
      <w:r>
        <w:rPr>
          <w:rFonts w:ascii="Times New Roman" w:hAnsi="Times New Roman"/>
          <w:b/>
          <w:bCs/>
          <w:i/>
          <w:iCs/>
          <w:sz w:val="24"/>
          <w:szCs w:val="24"/>
        </w:rPr>
        <w:t>kasi</w:t>
      </w:r>
      <w:r>
        <w:rPr>
          <w:rFonts w:ascii="Times New Roman" w:hAnsi="Times New Roman"/>
          <w:b/>
          <w:bCs/>
          <w:i/>
          <w:iCs/>
          <w:spacing w:val="3"/>
          <w:sz w:val="24"/>
          <w:szCs w:val="24"/>
        </w:rPr>
        <w:t xml:space="preserve"> </w:t>
      </w:r>
      <w:r>
        <w:rPr>
          <w:rFonts w:ascii="Times New Roman" w:hAnsi="Times New Roman"/>
          <w:b/>
          <w:bCs/>
          <w:i/>
          <w:iCs/>
          <w:sz w:val="24"/>
          <w:szCs w:val="24"/>
        </w:rPr>
        <w:t>op</w:t>
      </w:r>
      <w:r>
        <w:rPr>
          <w:rFonts w:ascii="Times New Roman" w:hAnsi="Times New Roman"/>
          <w:b/>
          <w:bCs/>
          <w:i/>
          <w:iCs/>
          <w:spacing w:val="-1"/>
          <w:sz w:val="24"/>
          <w:szCs w:val="24"/>
        </w:rPr>
        <w:t>e</w:t>
      </w:r>
      <w:r>
        <w:rPr>
          <w:rFonts w:ascii="Times New Roman" w:hAnsi="Times New Roman"/>
          <w:b/>
          <w:bCs/>
          <w:i/>
          <w:iCs/>
          <w:sz w:val="24"/>
          <w:szCs w:val="24"/>
        </w:rPr>
        <w:t>n so</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e</w:t>
      </w:r>
      <w:r>
        <w:rPr>
          <w:rFonts w:ascii="Times New Roman" w:hAnsi="Times New Roman"/>
          <w:b/>
          <w:bCs/>
          <w:i/>
          <w:iCs/>
          <w:sz w:val="24"/>
          <w:szCs w:val="24"/>
        </w:rPr>
        <w:t>t</w:t>
      </w:r>
      <w:r>
        <w:rPr>
          <w:rFonts w:ascii="Times New Roman" w:hAnsi="Times New Roman"/>
          <w:b/>
          <w:bCs/>
          <w:i/>
          <w:iCs/>
          <w:spacing w:val="2"/>
          <w:sz w:val="24"/>
          <w:szCs w:val="24"/>
        </w:rPr>
        <w:t xml:space="preserve"> </w:t>
      </w:r>
      <w:r>
        <w:rPr>
          <w:rFonts w:ascii="Times New Roman" w:hAnsi="Times New Roman"/>
          <w:b/>
          <w:bCs/>
          <w:i/>
          <w:iCs/>
          <w:spacing w:val="-1"/>
          <w:sz w:val="24"/>
          <w:szCs w:val="24"/>
        </w:rPr>
        <w:t>u</w:t>
      </w:r>
      <w:r>
        <w:rPr>
          <w:rFonts w:ascii="Times New Roman" w:hAnsi="Times New Roman"/>
          <w:b/>
          <w:bCs/>
          <w:i/>
          <w:iCs/>
          <w:spacing w:val="1"/>
          <w:sz w:val="24"/>
          <w:szCs w:val="24"/>
        </w:rPr>
        <w:t>n</w:t>
      </w:r>
      <w:r>
        <w:rPr>
          <w:rFonts w:ascii="Times New Roman" w:hAnsi="Times New Roman"/>
          <w:b/>
          <w:bCs/>
          <w:i/>
          <w:iCs/>
          <w:sz w:val="24"/>
          <w:szCs w:val="24"/>
        </w:rPr>
        <w:t>t</w:t>
      </w:r>
      <w:r>
        <w:rPr>
          <w:rFonts w:ascii="Times New Roman" w:hAnsi="Times New Roman"/>
          <w:b/>
          <w:bCs/>
          <w:i/>
          <w:iCs/>
          <w:spacing w:val="1"/>
          <w:sz w:val="24"/>
          <w:szCs w:val="24"/>
        </w:rPr>
        <w:t>u</w:t>
      </w:r>
      <w:r>
        <w:rPr>
          <w:rFonts w:ascii="Times New Roman" w:hAnsi="Times New Roman"/>
          <w:b/>
          <w:bCs/>
          <w:i/>
          <w:iCs/>
          <w:sz w:val="24"/>
          <w:szCs w:val="24"/>
        </w:rPr>
        <w:t>k</w:t>
      </w:r>
      <w:r>
        <w:rPr>
          <w:rFonts w:ascii="Times New Roman" w:hAnsi="Times New Roman"/>
          <w:b/>
          <w:bCs/>
          <w:i/>
          <w:iCs/>
          <w:spacing w:val="1"/>
          <w:sz w:val="24"/>
          <w:szCs w:val="24"/>
        </w:rPr>
        <w:t xml:space="preserve"> </w:t>
      </w:r>
      <w:r>
        <w:rPr>
          <w:rFonts w:ascii="Times New Roman" w:hAnsi="Times New Roman"/>
          <w:b/>
          <w:bCs/>
          <w:i/>
          <w:iCs/>
          <w:sz w:val="24"/>
          <w:szCs w:val="24"/>
        </w:rPr>
        <w:t>s</w:t>
      </w:r>
      <w:r>
        <w:rPr>
          <w:rFonts w:ascii="Times New Roman" w:hAnsi="Times New Roman"/>
          <w:b/>
          <w:bCs/>
          <w:i/>
          <w:iCs/>
          <w:spacing w:val="-1"/>
          <w:sz w:val="24"/>
          <w:szCs w:val="24"/>
        </w:rPr>
        <w:t>e</w:t>
      </w:r>
      <w:r>
        <w:rPr>
          <w:rFonts w:ascii="Times New Roman" w:hAnsi="Times New Roman"/>
          <w:b/>
          <w:bCs/>
          <w:i/>
          <w:iCs/>
          <w:sz w:val="24"/>
          <w:szCs w:val="24"/>
        </w:rPr>
        <w:t>r</w:t>
      </w:r>
      <w:r>
        <w:rPr>
          <w:rFonts w:ascii="Times New Roman" w:hAnsi="Times New Roman"/>
          <w:b/>
          <w:bCs/>
          <w:i/>
          <w:iCs/>
          <w:spacing w:val="-1"/>
          <w:sz w:val="24"/>
          <w:szCs w:val="24"/>
        </w:rPr>
        <w:t>ve</w:t>
      </w:r>
      <w:r>
        <w:rPr>
          <w:rFonts w:ascii="Times New Roman" w:hAnsi="Times New Roman"/>
          <w:b/>
          <w:bCs/>
          <w:i/>
          <w:iCs/>
          <w:sz w:val="24"/>
          <w:szCs w:val="24"/>
        </w:rPr>
        <w:t>r</w:t>
      </w:r>
      <w:r>
        <w:rPr>
          <w:rFonts w:ascii="Times New Roman" w:hAnsi="Times New Roman"/>
          <w:b/>
          <w:bCs/>
          <w:i/>
          <w:iCs/>
          <w:spacing w:val="2"/>
          <w:sz w:val="24"/>
          <w:szCs w:val="24"/>
        </w:rPr>
        <w:t xml:space="preserve"> </w:t>
      </w:r>
      <w:r>
        <w:rPr>
          <w:rFonts w:ascii="Times New Roman" w:hAnsi="Times New Roman"/>
          <w:b/>
          <w:bCs/>
          <w:i/>
          <w:iCs/>
          <w:spacing w:val="-1"/>
          <w:sz w:val="24"/>
          <w:szCs w:val="24"/>
        </w:rPr>
        <w:t>y</w:t>
      </w:r>
      <w:r>
        <w:rPr>
          <w:rFonts w:ascii="Times New Roman" w:hAnsi="Times New Roman"/>
          <w:b/>
          <w:bCs/>
          <w:i/>
          <w:iCs/>
          <w:sz w:val="24"/>
          <w:szCs w:val="24"/>
        </w:rPr>
        <w:t>a</w:t>
      </w:r>
      <w:r>
        <w:rPr>
          <w:rFonts w:ascii="Times New Roman" w:hAnsi="Times New Roman"/>
          <w:b/>
          <w:bCs/>
          <w:i/>
          <w:iCs/>
          <w:spacing w:val="1"/>
          <w:sz w:val="24"/>
          <w:szCs w:val="24"/>
        </w:rPr>
        <w:t>n</w:t>
      </w:r>
      <w:r>
        <w:rPr>
          <w:rFonts w:ascii="Times New Roman" w:hAnsi="Times New Roman"/>
          <w:b/>
          <w:bCs/>
          <w:i/>
          <w:iCs/>
          <w:sz w:val="24"/>
          <w:szCs w:val="24"/>
        </w:rPr>
        <w:t>g akan</w:t>
      </w:r>
      <w:r>
        <w:rPr>
          <w:rFonts w:ascii="Times New Roman" w:hAnsi="Times New Roman"/>
          <w:b/>
          <w:bCs/>
          <w:i/>
          <w:iCs/>
          <w:spacing w:val="2"/>
          <w:sz w:val="24"/>
          <w:szCs w:val="24"/>
        </w:rPr>
        <w:t xml:space="preserve"> </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pacing w:val="-1"/>
          <w:sz w:val="24"/>
          <w:szCs w:val="24"/>
        </w:rPr>
        <w:t>e</w:t>
      </w:r>
      <w:r>
        <w:rPr>
          <w:rFonts w:ascii="Times New Roman" w:hAnsi="Times New Roman"/>
          <w:b/>
          <w:bCs/>
          <w:i/>
          <w:iCs/>
          <w:sz w:val="24"/>
          <w:szCs w:val="24"/>
        </w:rPr>
        <w:t>r</w:t>
      </w:r>
      <w:r>
        <w:rPr>
          <w:rFonts w:ascii="Times New Roman" w:hAnsi="Times New Roman"/>
          <w:b/>
          <w:bCs/>
          <w:i/>
          <w:iCs/>
          <w:spacing w:val="-2"/>
          <w:sz w:val="24"/>
          <w:szCs w:val="24"/>
        </w:rPr>
        <w:t>i</w:t>
      </w:r>
      <w:r>
        <w:rPr>
          <w:rFonts w:ascii="Times New Roman" w:hAnsi="Times New Roman"/>
          <w:b/>
          <w:bCs/>
          <w:i/>
          <w:iCs/>
          <w:spacing w:val="3"/>
          <w:sz w:val="24"/>
          <w:szCs w:val="24"/>
        </w:rPr>
        <w:t>m</w:t>
      </w:r>
      <w:r>
        <w:rPr>
          <w:rFonts w:ascii="Times New Roman" w:hAnsi="Times New Roman"/>
          <w:b/>
          <w:bCs/>
          <w:i/>
          <w:iCs/>
          <w:sz w:val="24"/>
          <w:szCs w:val="24"/>
        </w:rPr>
        <w:t>a</w:t>
      </w:r>
      <w:r>
        <w:rPr>
          <w:rFonts w:ascii="Times New Roman" w:hAnsi="Times New Roman"/>
          <w:b/>
          <w:bCs/>
          <w:i/>
          <w:iCs/>
          <w:spacing w:val="3"/>
          <w:sz w:val="24"/>
          <w:szCs w:val="24"/>
        </w:rPr>
        <w:t xml:space="preserve"> </w:t>
      </w:r>
      <w:r>
        <w:rPr>
          <w:rFonts w:ascii="Times New Roman" w:hAnsi="Times New Roman"/>
          <w:b/>
          <w:bCs/>
          <w:i/>
          <w:iCs/>
          <w:sz w:val="24"/>
          <w:szCs w:val="24"/>
        </w:rPr>
        <w:t xml:space="preserve">dan </w:t>
      </w:r>
      <w:r>
        <w:rPr>
          <w:rFonts w:ascii="Times New Roman" w:hAnsi="Times New Roman"/>
          <w:b/>
          <w:bCs/>
          <w:i/>
          <w:iCs/>
          <w:spacing w:val="3"/>
          <w:sz w:val="24"/>
          <w:szCs w:val="24"/>
        </w:rPr>
        <w:t>m</w:t>
      </w:r>
      <w:r>
        <w:rPr>
          <w:rFonts w:ascii="Times New Roman" w:hAnsi="Times New Roman"/>
          <w:b/>
          <w:bCs/>
          <w:i/>
          <w:iCs/>
          <w:spacing w:val="-3"/>
          <w:sz w:val="24"/>
          <w:szCs w:val="24"/>
        </w:rPr>
        <w:t>e</w:t>
      </w:r>
      <w:r>
        <w:rPr>
          <w:rFonts w:ascii="Times New Roman" w:hAnsi="Times New Roman"/>
          <w:b/>
          <w:bCs/>
          <w:i/>
          <w:iCs/>
          <w:spacing w:val="1"/>
          <w:sz w:val="24"/>
          <w:szCs w:val="24"/>
        </w:rPr>
        <w:t>n</w:t>
      </w:r>
      <w:r>
        <w:rPr>
          <w:rFonts w:ascii="Times New Roman" w:hAnsi="Times New Roman"/>
          <w:b/>
          <w:bCs/>
          <w:i/>
          <w:iCs/>
          <w:sz w:val="24"/>
          <w:szCs w:val="24"/>
        </w:rPr>
        <w:t>gir</w:t>
      </w:r>
      <w:r>
        <w:rPr>
          <w:rFonts w:ascii="Times New Roman" w:hAnsi="Times New Roman"/>
          <w:b/>
          <w:bCs/>
          <w:i/>
          <w:iCs/>
          <w:spacing w:val="-1"/>
          <w:sz w:val="24"/>
          <w:szCs w:val="24"/>
        </w:rPr>
        <w:t>i</w:t>
      </w:r>
      <w:r>
        <w:rPr>
          <w:rFonts w:ascii="Times New Roman" w:hAnsi="Times New Roman"/>
          <w:b/>
          <w:bCs/>
          <w:i/>
          <w:iCs/>
          <w:spacing w:val="3"/>
          <w:sz w:val="24"/>
          <w:szCs w:val="24"/>
        </w:rPr>
        <w:t>m</w:t>
      </w:r>
      <w:r>
        <w:rPr>
          <w:rFonts w:ascii="Times New Roman" w:hAnsi="Times New Roman"/>
          <w:b/>
          <w:bCs/>
          <w:i/>
          <w:iCs/>
          <w:sz w:val="24"/>
          <w:szCs w:val="24"/>
        </w:rPr>
        <w:t>kan</w:t>
      </w:r>
      <w:r>
        <w:rPr>
          <w:rFonts w:ascii="Times New Roman" w:hAnsi="Times New Roman"/>
          <w:b/>
          <w:bCs/>
          <w:i/>
          <w:iCs/>
          <w:spacing w:val="2"/>
          <w:sz w:val="24"/>
          <w:szCs w:val="24"/>
        </w:rPr>
        <w:t xml:space="preserve"> </w:t>
      </w:r>
      <w:r>
        <w:rPr>
          <w:rFonts w:ascii="Times New Roman" w:hAnsi="Times New Roman"/>
          <w:b/>
          <w:bCs/>
          <w:i/>
          <w:iCs/>
          <w:sz w:val="24"/>
          <w:szCs w:val="24"/>
        </w:rPr>
        <w:t>o</w:t>
      </w:r>
      <w:r>
        <w:rPr>
          <w:rFonts w:ascii="Times New Roman" w:hAnsi="Times New Roman"/>
          <w:b/>
          <w:bCs/>
          <w:i/>
          <w:iCs/>
          <w:spacing w:val="-1"/>
          <w:sz w:val="24"/>
          <w:szCs w:val="24"/>
        </w:rPr>
        <w:t>u</w:t>
      </w:r>
      <w:r>
        <w:rPr>
          <w:rFonts w:ascii="Times New Roman" w:hAnsi="Times New Roman"/>
          <w:b/>
          <w:bCs/>
          <w:i/>
          <w:iCs/>
          <w:sz w:val="24"/>
          <w:szCs w:val="24"/>
        </w:rPr>
        <w:t>tp</w:t>
      </w:r>
      <w:r>
        <w:rPr>
          <w:rFonts w:ascii="Times New Roman" w:hAnsi="Times New Roman"/>
          <w:b/>
          <w:bCs/>
          <w:i/>
          <w:iCs/>
          <w:spacing w:val="1"/>
          <w:sz w:val="24"/>
          <w:szCs w:val="24"/>
        </w:rPr>
        <w:t>u</w:t>
      </w:r>
      <w:r>
        <w:rPr>
          <w:rFonts w:ascii="Times New Roman" w:hAnsi="Times New Roman"/>
          <w:b/>
          <w:bCs/>
          <w:i/>
          <w:iCs/>
          <w:sz w:val="24"/>
          <w:szCs w:val="24"/>
        </w:rPr>
        <w:t xml:space="preserve">t ke </w:t>
      </w:r>
      <w:r>
        <w:rPr>
          <w:rFonts w:ascii="Times New Roman" w:hAnsi="Times New Roman"/>
          <w:b/>
          <w:bCs/>
          <w:i/>
          <w:iCs/>
          <w:spacing w:val="-1"/>
          <w:sz w:val="24"/>
          <w:szCs w:val="24"/>
        </w:rPr>
        <w:t>c</w:t>
      </w:r>
      <w:r>
        <w:rPr>
          <w:rFonts w:ascii="Times New Roman" w:hAnsi="Times New Roman"/>
          <w:b/>
          <w:bCs/>
          <w:i/>
          <w:iCs/>
          <w:sz w:val="24"/>
          <w:szCs w:val="24"/>
        </w:rPr>
        <w:t>l</w:t>
      </w:r>
      <w:r>
        <w:rPr>
          <w:rFonts w:ascii="Times New Roman" w:hAnsi="Times New Roman"/>
          <w:b/>
          <w:bCs/>
          <w:i/>
          <w:iCs/>
          <w:spacing w:val="1"/>
          <w:sz w:val="24"/>
          <w:szCs w:val="24"/>
        </w:rPr>
        <w:t>i</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t</w:t>
      </w:r>
      <w:r>
        <w:rPr>
          <w:rFonts w:ascii="Times New Roman" w:hAnsi="Times New Roman"/>
          <w:b/>
          <w:bCs/>
          <w:i/>
          <w:iCs/>
          <w:spacing w:val="1"/>
          <w:sz w:val="24"/>
          <w:szCs w:val="24"/>
        </w:rPr>
        <w:t xml:space="preserve"> </w:t>
      </w:r>
      <w:r>
        <w:rPr>
          <w:rFonts w:ascii="Times New Roman" w:hAnsi="Times New Roman"/>
          <w:b/>
          <w:bCs/>
          <w:i/>
          <w:iCs/>
          <w:sz w:val="24"/>
          <w:szCs w:val="24"/>
        </w:rPr>
        <w:t>dan</w:t>
      </w:r>
      <w:r>
        <w:rPr>
          <w:rFonts w:ascii="Times New Roman" w:hAnsi="Times New Roman"/>
          <w:b/>
          <w:bCs/>
          <w:i/>
          <w:iCs/>
          <w:spacing w:val="3"/>
          <w:sz w:val="24"/>
          <w:szCs w:val="24"/>
        </w:rPr>
        <w:t xml:space="preserve"> </w:t>
      </w:r>
      <w:r>
        <w:rPr>
          <w:rFonts w:ascii="Times New Roman" w:hAnsi="Times New Roman"/>
          <w:b/>
          <w:bCs/>
          <w:i/>
          <w:iCs/>
          <w:sz w:val="24"/>
          <w:szCs w:val="24"/>
        </w:rPr>
        <w:t>apl</w:t>
      </w:r>
      <w:r>
        <w:rPr>
          <w:rFonts w:ascii="Times New Roman" w:hAnsi="Times New Roman"/>
          <w:b/>
          <w:bCs/>
          <w:i/>
          <w:iCs/>
          <w:spacing w:val="1"/>
          <w:sz w:val="24"/>
          <w:szCs w:val="24"/>
        </w:rPr>
        <w:t>i</w:t>
      </w:r>
      <w:r>
        <w:rPr>
          <w:rFonts w:ascii="Times New Roman" w:hAnsi="Times New Roman"/>
          <w:b/>
          <w:bCs/>
          <w:i/>
          <w:iCs/>
          <w:sz w:val="24"/>
          <w:szCs w:val="24"/>
        </w:rPr>
        <w:t>kasi</w:t>
      </w:r>
      <w:r>
        <w:rPr>
          <w:rFonts w:ascii="Times New Roman" w:hAnsi="Times New Roman"/>
          <w:b/>
          <w:bCs/>
          <w:i/>
          <w:iCs/>
          <w:spacing w:val="3"/>
          <w:sz w:val="24"/>
          <w:szCs w:val="24"/>
        </w:rPr>
        <w:t xml:space="preserve"> </w:t>
      </w:r>
      <w:r>
        <w:rPr>
          <w:rFonts w:ascii="Times New Roman" w:hAnsi="Times New Roman"/>
          <w:b/>
          <w:bCs/>
          <w:i/>
          <w:iCs/>
          <w:sz w:val="24"/>
          <w:szCs w:val="24"/>
        </w:rPr>
        <w:t>op</w:t>
      </w:r>
      <w:r>
        <w:rPr>
          <w:rFonts w:ascii="Times New Roman" w:hAnsi="Times New Roman"/>
          <w:b/>
          <w:bCs/>
          <w:i/>
          <w:iCs/>
          <w:spacing w:val="-1"/>
          <w:sz w:val="24"/>
          <w:szCs w:val="24"/>
        </w:rPr>
        <w:t>e</w:t>
      </w:r>
      <w:r>
        <w:rPr>
          <w:rFonts w:ascii="Times New Roman" w:hAnsi="Times New Roman"/>
          <w:b/>
          <w:bCs/>
          <w:i/>
          <w:iCs/>
          <w:sz w:val="24"/>
          <w:szCs w:val="24"/>
        </w:rPr>
        <w:t>n</w:t>
      </w:r>
      <w:r>
        <w:rPr>
          <w:rFonts w:ascii="Times New Roman" w:hAnsi="Times New Roman"/>
          <w:b/>
          <w:bCs/>
          <w:i/>
          <w:iCs/>
          <w:spacing w:val="2"/>
          <w:sz w:val="24"/>
          <w:szCs w:val="24"/>
        </w:rPr>
        <w:t xml:space="preserve"> </w:t>
      </w:r>
      <w:r>
        <w:rPr>
          <w:rFonts w:ascii="Times New Roman" w:hAnsi="Times New Roman"/>
          <w:b/>
          <w:bCs/>
          <w:i/>
          <w:iCs/>
          <w:sz w:val="24"/>
          <w:szCs w:val="24"/>
        </w:rPr>
        <w:t>so</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e</w:t>
      </w:r>
      <w:r>
        <w:rPr>
          <w:rFonts w:ascii="Times New Roman" w:hAnsi="Times New Roman"/>
          <w:b/>
          <w:bCs/>
          <w:i/>
          <w:iCs/>
          <w:sz w:val="24"/>
          <w:szCs w:val="24"/>
        </w:rPr>
        <w:t>t</w:t>
      </w:r>
      <w:r>
        <w:rPr>
          <w:rFonts w:ascii="Times New Roman" w:hAnsi="Times New Roman"/>
          <w:b/>
          <w:bCs/>
          <w:i/>
          <w:iCs/>
          <w:spacing w:val="1"/>
          <w:sz w:val="24"/>
          <w:szCs w:val="24"/>
        </w:rPr>
        <w:t xml:space="preserve"> un</w:t>
      </w:r>
      <w:r>
        <w:rPr>
          <w:rFonts w:ascii="Times New Roman" w:hAnsi="Times New Roman"/>
          <w:b/>
          <w:bCs/>
          <w:i/>
          <w:iCs/>
          <w:sz w:val="24"/>
          <w:szCs w:val="24"/>
        </w:rPr>
        <w:t>t</w:t>
      </w:r>
      <w:r>
        <w:rPr>
          <w:rFonts w:ascii="Times New Roman" w:hAnsi="Times New Roman"/>
          <w:b/>
          <w:bCs/>
          <w:i/>
          <w:iCs/>
          <w:spacing w:val="1"/>
          <w:sz w:val="24"/>
          <w:szCs w:val="24"/>
        </w:rPr>
        <w:t>u</w:t>
      </w:r>
      <w:r>
        <w:rPr>
          <w:rFonts w:ascii="Times New Roman" w:hAnsi="Times New Roman"/>
          <w:b/>
          <w:bCs/>
          <w:i/>
          <w:iCs/>
          <w:sz w:val="24"/>
          <w:szCs w:val="24"/>
        </w:rPr>
        <w:t xml:space="preserve">k </w:t>
      </w:r>
      <w:r>
        <w:rPr>
          <w:rFonts w:ascii="Times New Roman" w:hAnsi="Times New Roman"/>
          <w:b/>
          <w:bCs/>
          <w:i/>
          <w:iCs/>
          <w:spacing w:val="-1"/>
          <w:sz w:val="24"/>
          <w:szCs w:val="24"/>
        </w:rPr>
        <w:t>c</w:t>
      </w:r>
      <w:r>
        <w:rPr>
          <w:rFonts w:ascii="Times New Roman" w:hAnsi="Times New Roman"/>
          <w:b/>
          <w:bCs/>
          <w:i/>
          <w:iCs/>
          <w:sz w:val="24"/>
          <w:szCs w:val="24"/>
        </w:rPr>
        <w:t>l</w:t>
      </w:r>
      <w:r>
        <w:rPr>
          <w:rFonts w:ascii="Times New Roman" w:hAnsi="Times New Roman"/>
          <w:b/>
          <w:bCs/>
          <w:i/>
          <w:iCs/>
          <w:spacing w:val="1"/>
          <w:sz w:val="24"/>
          <w:szCs w:val="24"/>
        </w:rPr>
        <w:t>i</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t.</w:t>
      </w:r>
      <w:r>
        <w:rPr>
          <w:rFonts w:ascii="Times New Roman" w:hAnsi="Times New Roman"/>
          <w:b/>
          <w:bCs/>
          <w:i/>
          <w:iCs/>
          <w:spacing w:val="1"/>
          <w:sz w:val="24"/>
          <w:szCs w:val="24"/>
        </w:rPr>
        <w:t xml:space="preserve"> K</w:t>
      </w:r>
      <w:r>
        <w:rPr>
          <w:rFonts w:ascii="Times New Roman" w:hAnsi="Times New Roman"/>
          <w:b/>
          <w:bCs/>
          <w:i/>
          <w:iCs/>
          <w:spacing w:val="-2"/>
          <w:sz w:val="24"/>
          <w:szCs w:val="24"/>
        </w:rPr>
        <w:t>o</w:t>
      </w:r>
      <w:r>
        <w:rPr>
          <w:rFonts w:ascii="Times New Roman" w:hAnsi="Times New Roman"/>
          <w:b/>
          <w:bCs/>
          <w:i/>
          <w:iCs/>
          <w:spacing w:val="3"/>
          <w:sz w:val="24"/>
          <w:szCs w:val="24"/>
        </w:rPr>
        <w:t>m</w:t>
      </w:r>
      <w:r>
        <w:rPr>
          <w:rFonts w:ascii="Times New Roman" w:hAnsi="Times New Roman"/>
          <w:b/>
          <w:bCs/>
          <w:i/>
          <w:iCs/>
          <w:spacing w:val="1"/>
          <w:sz w:val="24"/>
          <w:szCs w:val="24"/>
        </w:rPr>
        <w:t>u</w:t>
      </w:r>
      <w:r>
        <w:rPr>
          <w:rFonts w:ascii="Times New Roman" w:hAnsi="Times New Roman"/>
          <w:b/>
          <w:bCs/>
          <w:i/>
          <w:iCs/>
          <w:spacing w:val="-1"/>
          <w:sz w:val="24"/>
          <w:szCs w:val="24"/>
        </w:rPr>
        <w:t>n</w:t>
      </w:r>
      <w:r>
        <w:rPr>
          <w:rFonts w:ascii="Times New Roman" w:hAnsi="Times New Roman"/>
          <w:b/>
          <w:bCs/>
          <w:i/>
          <w:iCs/>
          <w:sz w:val="24"/>
          <w:szCs w:val="24"/>
        </w:rPr>
        <w:t xml:space="preserve">ikasi </w:t>
      </w:r>
      <w:r>
        <w:rPr>
          <w:rFonts w:ascii="Times New Roman" w:hAnsi="Times New Roman"/>
          <w:b/>
          <w:bCs/>
          <w:i/>
          <w:iCs/>
          <w:spacing w:val="-1"/>
          <w:sz w:val="24"/>
          <w:szCs w:val="24"/>
        </w:rPr>
        <w:t>y</w:t>
      </w:r>
      <w:r>
        <w:rPr>
          <w:rFonts w:ascii="Times New Roman" w:hAnsi="Times New Roman"/>
          <w:b/>
          <w:bCs/>
          <w:i/>
          <w:iCs/>
          <w:sz w:val="24"/>
          <w:szCs w:val="24"/>
        </w:rPr>
        <w:t>a</w:t>
      </w:r>
      <w:r>
        <w:rPr>
          <w:rFonts w:ascii="Times New Roman" w:hAnsi="Times New Roman"/>
          <w:b/>
          <w:bCs/>
          <w:i/>
          <w:iCs/>
          <w:spacing w:val="1"/>
          <w:sz w:val="24"/>
          <w:szCs w:val="24"/>
        </w:rPr>
        <w:t>n</w:t>
      </w:r>
      <w:r>
        <w:rPr>
          <w:rFonts w:ascii="Times New Roman" w:hAnsi="Times New Roman"/>
          <w:b/>
          <w:bCs/>
          <w:i/>
          <w:iCs/>
          <w:sz w:val="24"/>
          <w:szCs w:val="24"/>
        </w:rPr>
        <w:t>g di</w:t>
      </w:r>
      <w:r>
        <w:rPr>
          <w:rFonts w:ascii="Times New Roman" w:hAnsi="Times New Roman"/>
          <w:b/>
          <w:bCs/>
          <w:i/>
          <w:iCs/>
          <w:spacing w:val="1"/>
          <w:sz w:val="24"/>
          <w:szCs w:val="24"/>
        </w:rPr>
        <w:t>l</w:t>
      </w:r>
      <w:r>
        <w:rPr>
          <w:rFonts w:ascii="Times New Roman" w:hAnsi="Times New Roman"/>
          <w:b/>
          <w:bCs/>
          <w:i/>
          <w:iCs/>
          <w:sz w:val="24"/>
          <w:szCs w:val="24"/>
        </w:rPr>
        <w:t>ak</w:t>
      </w:r>
      <w:r>
        <w:rPr>
          <w:rFonts w:ascii="Times New Roman" w:hAnsi="Times New Roman"/>
          <w:b/>
          <w:bCs/>
          <w:i/>
          <w:iCs/>
          <w:spacing w:val="1"/>
          <w:sz w:val="24"/>
          <w:szCs w:val="24"/>
        </w:rPr>
        <w:t>u</w:t>
      </w:r>
      <w:r>
        <w:rPr>
          <w:rFonts w:ascii="Times New Roman" w:hAnsi="Times New Roman"/>
          <w:b/>
          <w:bCs/>
          <w:i/>
          <w:iCs/>
          <w:sz w:val="24"/>
          <w:szCs w:val="24"/>
        </w:rPr>
        <w:t xml:space="preserve">kan </w:t>
      </w:r>
      <w:r>
        <w:rPr>
          <w:rFonts w:ascii="Times New Roman" w:hAnsi="Times New Roman"/>
          <w:b/>
          <w:bCs/>
          <w:i/>
          <w:iCs/>
          <w:spacing w:val="3"/>
          <w:sz w:val="24"/>
          <w:szCs w:val="24"/>
        </w:rPr>
        <w:t>m</w:t>
      </w:r>
      <w:r>
        <w:rPr>
          <w:rFonts w:ascii="Times New Roman" w:hAnsi="Times New Roman"/>
          <w:b/>
          <w:bCs/>
          <w:i/>
          <w:iCs/>
          <w:spacing w:val="-1"/>
          <w:sz w:val="24"/>
          <w:szCs w:val="24"/>
        </w:rPr>
        <w:t>e</w:t>
      </w:r>
      <w:r>
        <w:rPr>
          <w:rFonts w:ascii="Times New Roman" w:hAnsi="Times New Roman"/>
          <w:b/>
          <w:bCs/>
          <w:i/>
          <w:iCs/>
          <w:spacing w:val="1"/>
          <w:sz w:val="24"/>
          <w:szCs w:val="24"/>
        </w:rPr>
        <w:t>n</w:t>
      </w:r>
      <w:r>
        <w:rPr>
          <w:rFonts w:ascii="Times New Roman" w:hAnsi="Times New Roman"/>
          <w:b/>
          <w:bCs/>
          <w:i/>
          <w:iCs/>
          <w:sz w:val="24"/>
          <w:szCs w:val="24"/>
        </w:rPr>
        <w:t>g</w:t>
      </w:r>
      <w:r>
        <w:rPr>
          <w:rFonts w:ascii="Times New Roman" w:hAnsi="Times New Roman"/>
          <w:b/>
          <w:bCs/>
          <w:i/>
          <w:iCs/>
          <w:spacing w:val="-2"/>
          <w:sz w:val="24"/>
          <w:szCs w:val="24"/>
        </w:rPr>
        <w:t>g</w:t>
      </w:r>
      <w:r>
        <w:rPr>
          <w:rFonts w:ascii="Times New Roman" w:hAnsi="Times New Roman"/>
          <w:b/>
          <w:bCs/>
          <w:i/>
          <w:iCs/>
          <w:spacing w:val="1"/>
          <w:sz w:val="24"/>
          <w:szCs w:val="24"/>
        </w:rPr>
        <w:t>un</w:t>
      </w:r>
      <w:r>
        <w:rPr>
          <w:rFonts w:ascii="Times New Roman" w:hAnsi="Times New Roman"/>
          <w:b/>
          <w:bCs/>
          <w:i/>
          <w:iCs/>
          <w:sz w:val="24"/>
          <w:szCs w:val="24"/>
        </w:rPr>
        <w:t>akan</w:t>
      </w:r>
      <w:r>
        <w:rPr>
          <w:rFonts w:ascii="Times New Roman" w:hAnsi="Times New Roman"/>
          <w:b/>
          <w:bCs/>
          <w:i/>
          <w:iCs/>
          <w:spacing w:val="-2"/>
          <w:sz w:val="24"/>
          <w:szCs w:val="24"/>
        </w:rPr>
        <w:t xml:space="preserve"> </w:t>
      </w:r>
      <w:r>
        <w:rPr>
          <w:rFonts w:ascii="Times New Roman" w:hAnsi="Times New Roman"/>
          <w:b/>
          <w:bCs/>
          <w:i/>
          <w:iCs/>
          <w:sz w:val="24"/>
          <w:szCs w:val="24"/>
        </w:rPr>
        <w:t>model</w:t>
      </w:r>
      <w:r>
        <w:rPr>
          <w:rFonts w:ascii="Times New Roman" w:hAnsi="Times New Roman"/>
          <w:b/>
          <w:bCs/>
          <w:i/>
          <w:iCs/>
          <w:spacing w:val="1"/>
          <w:sz w:val="24"/>
          <w:szCs w:val="24"/>
        </w:rPr>
        <w:t xml:space="preserve"> </w:t>
      </w:r>
      <w:r>
        <w:rPr>
          <w:rFonts w:ascii="Times New Roman" w:hAnsi="Times New Roman"/>
          <w:b/>
          <w:bCs/>
          <w:i/>
          <w:iCs/>
          <w:sz w:val="24"/>
          <w:szCs w:val="24"/>
        </w:rPr>
        <w:t>pak</w:t>
      </w:r>
      <w:r>
        <w:rPr>
          <w:rFonts w:ascii="Times New Roman" w:hAnsi="Times New Roman"/>
          <w:b/>
          <w:bCs/>
          <w:i/>
          <w:iCs/>
          <w:spacing w:val="-1"/>
          <w:sz w:val="24"/>
          <w:szCs w:val="24"/>
        </w:rPr>
        <w:t>e</w:t>
      </w:r>
      <w:r>
        <w:rPr>
          <w:rFonts w:ascii="Times New Roman" w:hAnsi="Times New Roman"/>
          <w:b/>
          <w:bCs/>
          <w:i/>
          <w:iCs/>
          <w:sz w:val="24"/>
          <w:szCs w:val="24"/>
        </w:rPr>
        <w:t>t</w:t>
      </w:r>
      <w:r>
        <w:rPr>
          <w:rFonts w:ascii="Times New Roman" w:hAnsi="Times New Roman"/>
          <w:b/>
          <w:bCs/>
          <w:i/>
          <w:iCs/>
          <w:sz w:val="24"/>
          <w:szCs w:val="24"/>
          <w:lang w:val="id-ID"/>
        </w:rPr>
        <w:t xml:space="preserve"> UD</w:t>
      </w:r>
      <w:r>
        <w:rPr>
          <w:rFonts w:ascii="Times New Roman" w:hAnsi="Times New Roman"/>
          <w:b/>
          <w:bCs/>
          <w:i/>
          <w:iCs/>
          <w:sz w:val="24"/>
          <w:szCs w:val="24"/>
        </w:rPr>
        <w:t>P.</w:t>
      </w:r>
    </w:p>
    <w:p>
      <w:pPr>
        <w:widowControl w:val="0"/>
        <w:autoSpaceDE w:val="0"/>
        <w:autoSpaceDN w:val="0"/>
        <w:adjustRightInd w:val="0"/>
        <w:spacing w:after="0" w:line="120" w:lineRule="exact"/>
        <w:rPr>
          <w:rFonts w:ascii="Times New Roman" w:hAnsi="Times New Roman"/>
          <w:sz w:val="12"/>
          <w:szCs w:val="12"/>
        </w:rPr>
      </w:pPr>
    </w:p>
    <w:p>
      <w:pPr>
        <w:widowControl w:val="0"/>
        <w:autoSpaceDE w:val="0"/>
        <w:autoSpaceDN w:val="0"/>
        <w:adjustRightInd w:val="0"/>
        <w:spacing w:after="0" w:line="200" w:lineRule="exact"/>
        <w:rPr>
          <w:rFonts w:ascii="Times New Roman" w:hAnsi="Times New Roman"/>
          <w:sz w:val="20"/>
          <w:szCs w:val="20"/>
        </w:rPr>
      </w:pPr>
    </w:p>
    <w:p>
      <w:pPr>
        <w:widowControl w:val="0"/>
        <w:autoSpaceDE w:val="0"/>
        <w:autoSpaceDN w:val="0"/>
        <w:adjustRightInd w:val="0"/>
        <w:spacing w:after="0" w:line="240" w:lineRule="auto"/>
        <w:ind w:left="100" w:right="177"/>
        <w:jc w:val="both"/>
        <w:rPr>
          <w:rFonts w:ascii="Times New Roman" w:hAnsi="Times New Roman"/>
          <w:sz w:val="24"/>
          <w:szCs w:val="24"/>
        </w:rPr>
      </w:pPr>
      <w:r>
        <w:rPr>
          <w:rFonts w:ascii="Times New Roman" w:hAnsi="Times New Roman"/>
          <w:b/>
          <w:bCs/>
          <w:i/>
          <w:iCs/>
          <w:sz w:val="24"/>
          <w:szCs w:val="24"/>
        </w:rPr>
        <w:t xml:space="preserve">Kata </w:t>
      </w:r>
      <w:r>
        <w:rPr>
          <w:rFonts w:ascii="Times New Roman" w:hAnsi="Times New Roman"/>
          <w:b/>
          <w:bCs/>
          <w:i/>
          <w:iCs/>
          <w:spacing w:val="1"/>
          <w:sz w:val="24"/>
          <w:szCs w:val="24"/>
        </w:rPr>
        <w:t>K</w:t>
      </w:r>
      <w:r>
        <w:rPr>
          <w:rFonts w:ascii="Times New Roman" w:hAnsi="Times New Roman"/>
          <w:b/>
          <w:bCs/>
          <w:i/>
          <w:iCs/>
          <w:spacing w:val="-1"/>
          <w:sz w:val="24"/>
          <w:szCs w:val="24"/>
        </w:rPr>
        <w:t>u</w:t>
      </w:r>
      <w:r>
        <w:rPr>
          <w:rFonts w:ascii="Times New Roman" w:hAnsi="Times New Roman"/>
          <w:b/>
          <w:bCs/>
          <w:i/>
          <w:iCs/>
          <w:spacing w:val="1"/>
          <w:sz w:val="24"/>
          <w:szCs w:val="24"/>
        </w:rPr>
        <w:t>n</w:t>
      </w:r>
      <w:r>
        <w:rPr>
          <w:rFonts w:ascii="Times New Roman" w:hAnsi="Times New Roman"/>
          <w:b/>
          <w:bCs/>
          <w:i/>
          <w:iCs/>
          <w:spacing w:val="-1"/>
          <w:sz w:val="24"/>
          <w:szCs w:val="24"/>
        </w:rPr>
        <w:t>c</w:t>
      </w:r>
      <w:r>
        <w:rPr>
          <w:rFonts w:ascii="Times New Roman" w:hAnsi="Times New Roman"/>
          <w:b/>
          <w:bCs/>
          <w:i/>
          <w:iCs/>
          <w:sz w:val="24"/>
          <w:szCs w:val="24"/>
        </w:rPr>
        <w:t>i</w:t>
      </w:r>
      <w:r>
        <w:rPr>
          <w:rFonts w:ascii="Times New Roman" w:hAnsi="Times New Roman"/>
          <w:b/>
          <w:bCs/>
          <w:i/>
          <w:iCs/>
          <w:spacing w:val="1"/>
          <w:sz w:val="24"/>
          <w:szCs w:val="24"/>
        </w:rPr>
        <w:t xml:space="preserve"> </w:t>
      </w:r>
      <w:r>
        <w:rPr>
          <w:rFonts w:ascii="Times New Roman" w:hAnsi="Times New Roman"/>
          <w:b/>
          <w:bCs/>
          <w:i/>
          <w:iCs/>
          <w:sz w:val="24"/>
          <w:szCs w:val="24"/>
        </w:rPr>
        <w:t>-</w:t>
      </w:r>
      <w:r>
        <w:rPr>
          <w:rFonts w:ascii="Times New Roman" w:hAnsi="Times New Roman"/>
          <w:b/>
          <w:bCs/>
          <w:i/>
          <w:iCs/>
          <w:spacing w:val="59"/>
          <w:sz w:val="24"/>
          <w:szCs w:val="24"/>
        </w:rPr>
        <w:t xml:space="preserve"> </w:t>
      </w:r>
      <w:r>
        <w:rPr>
          <w:rFonts w:ascii="Times New Roman" w:hAnsi="Times New Roman"/>
          <w:b/>
          <w:bCs/>
          <w:i/>
          <w:iCs/>
          <w:spacing w:val="1"/>
          <w:sz w:val="24"/>
          <w:szCs w:val="24"/>
        </w:rPr>
        <w:t>S</w:t>
      </w:r>
      <w:r>
        <w:rPr>
          <w:rFonts w:ascii="Times New Roman" w:hAnsi="Times New Roman"/>
          <w:b/>
          <w:bCs/>
          <w:i/>
          <w:iCs/>
          <w:sz w:val="24"/>
          <w:szCs w:val="24"/>
        </w:rPr>
        <w:t>o</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e</w:t>
      </w:r>
      <w:r>
        <w:rPr>
          <w:rFonts w:ascii="Times New Roman" w:hAnsi="Times New Roman"/>
          <w:b/>
          <w:bCs/>
          <w:i/>
          <w:iCs/>
          <w:sz w:val="24"/>
          <w:szCs w:val="24"/>
        </w:rPr>
        <w:t xml:space="preserve">t, </w:t>
      </w:r>
      <w:r>
        <w:rPr>
          <w:rFonts w:ascii="Times New Roman" w:hAnsi="Times New Roman"/>
          <w:b/>
          <w:bCs/>
          <w:i/>
          <w:iCs/>
          <w:spacing w:val="1"/>
          <w:sz w:val="24"/>
          <w:szCs w:val="24"/>
          <w:lang w:val="id-ID"/>
        </w:rPr>
        <w:t>UD</w:t>
      </w:r>
      <w:r>
        <w:rPr>
          <w:rFonts w:ascii="Times New Roman" w:hAnsi="Times New Roman"/>
          <w:b/>
          <w:bCs/>
          <w:i/>
          <w:iCs/>
          <w:sz w:val="24"/>
          <w:szCs w:val="24"/>
        </w:rPr>
        <w:t>P, K</w:t>
      </w:r>
      <w:r>
        <w:rPr>
          <w:rFonts w:ascii="Times New Roman" w:hAnsi="Times New Roman"/>
          <w:b/>
          <w:bCs/>
          <w:i/>
          <w:iCs/>
          <w:spacing w:val="-2"/>
          <w:sz w:val="24"/>
          <w:szCs w:val="24"/>
        </w:rPr>
        <w:t>o</w:t>
      </w:r>
      <w:r>
        <w:rPr>
          <w:rFonts w:ascii="Times New Roman" w:hAnsi="Times New Roman"/>
          <w:b/>
          <w:bCs/>
          <w:i/>
          <w:iCs/>
          <w:spacing w:val="3"/>
          <w:sz w:val="24"/>
          <w:szCs w:val="24"/>
        </w:rPr>
        <w:t>m</w:t>
      </w:r>
      <w:r>
        <w:rPr>
          <w:rFonts w:ascii="Times New Roman" w:hAnsi="Times New Roman"/>
          <w:b/>
          <w:bCs/>
          <w:i/>
          <w:iCs/>
          <w:spacing w:val="1"/>
          <w:sz w:val="24"/>
          <w:szCs w:val="24"/>
        </w:rPr>
        <w:t>u</w:t>
      </w:r>
      <w:r>
        <w:rPr>
          <w:rFonts w:ascii="Times New Roman" w:hAnsi="Times New Roman"/>
          <w:b/>
          <w:bCs/>
          <w:i/>
          <w:iCs/>
          <w:spacing w:val="-1"/>
          <w:sz w:val="24"/>
          <w:szCs w:val="24"/>
        </w:rPr>
        <w:t>n</w:t>
      </w:r>
      <w:r>
        <w:rPr>
          <w:rFonts w:ascii="Times New Roman" w:hAnsi="Times New Roman"/>
          <w:b/>
          <w:bCs/>
          <w:i/>
          <w:iCs/>
          <w:sz w:val="24"/>
          <w:szCs w:val="24"/>
        </w:rPr>
        <w:t>ikasi</w:t>
      </w:r>
    </w:p>
    <w:p>
      <w:pPr>
        <w:widowControl w:val="0"/>
        <w:autoSpaceDE w:val="0"/>
        <w:autoSpaceDN w:val="0"/>
        <w:adjustRightInd w:val="0"/>
        <w:spacing w:before="41" w:after="0" w:line="240" w:lineRule="auto"/>
        <w:ind w:left="100" w:right="2738"/>
        <w:jc w:val="both"/>
        <w:rPr>
          <w:rFonts w:ascii="Times New Roman" w:hAnsi="Times New Roman"/>
          <w:b/>
          <w:bCs/>
          <w:i/>
          <w:iCs/>
          <w:sz w:val="24"/>
          <w:szCs w:val="24"/>
        </w:rPr>
      </w:pPr>
      <w:r>
        <w:rPr>
          <w:rFonts w:ascii="Times New Roman" w:hAnsi="Times New Roman"/>
          <w:b/>
          <w:bCs/>
          <w:i/>
          <w:iCs/>
          <w:sz w:val="24"/>
          <w:szCs w:val="24"/>
        </w:rPr>
        <w:t>Cl</w:t>
      </w:r>
      <w:r>
        <w:rPr>
          <w:rFonts w:ascii="Times New Roman" w:hAnsi="Times New Roman"/>
          <w:b/>
          <w:bCs/>
          <w:i/>
          <w:iCs/>
          <w:spacing w:val="1"/>
          <w:sz w:val="24"/>
          <w:szCs w:val="24"/>
        </w:rPr>
        <w:t>i</w:t>
      </w:r>
      <w:r>
        <w:rPr>
          <w:rFonts w:ascii="Times New Roman" w:hAnsi="Times New Roman"/>
          <w:b/>
          <w:bCs/>
          <w:i/>
          <w:iCs/>
          <w:spacing w:val="-1"/>
          <w:sz w:val="24"/>
          <w:szCs w:val="24"/>
        </w:rPr>
        <w:t>e</w:t>
      </w:r>
      <w:r>
        <w:rPr>
          <w:rFonts w:ascii="Times New Roman" w:hAnsi="Times New Roman"/>
          <w:b/>
          <w:bCs/>
          <w:i/>
          <w:iCs/>
          <w:spacing w:val="1"/>
          <w:sz w:val="24"/>
          <w:szCs w:val="24"/>
        </w:rPr>
        <w:t>nt</w:t>
      </w:r>
      <w:r>
        <w:rPr>
          <w:rFonts w:ascii="Times New Roman" w:hAnsi="Times New Roman"/>
          <w:b/>
          <w:bCs/>
          <w:i/>
          <w:iCs/>
          <w:spacing w:val="-1"/>
          <w:sz w:val="24"/>
          <w:szCs w:val="24"/>
        </w:rPr>
        <w:t>-</w:t>
      </w:r>
      <w:r>
        <w:rPr>
          <w:rFonts w:ascii="Times New Roman" w:hAnsi="Times New Roman"/>
          <w:b/>
          <w:bCs/>
          <w:i/>
          <w:iCs/>
          <w:spacing w:val="1"/>
          <w:sz w:val="24"/>
          <w:szCs w:val="24"/>
        </w:rPr>
        <w:t>S</w:t>
      </w:r>
      <w:r>
        <w:rPr>
          <w:rFonts w:ascii="Times New Roman" w:hAnsi="Times New Roman"/>
          <w:b/>
          <w:bCs/>
          <w:i/>
          <w:iCs/>
          <w:spacing w:val="-1"/>
          <w:sz w:val="24"/>
          <w:szCs w:val="24"/>
        </w:rPr>
        <w:t>e</w:t>
      </w:r>
      <w:r>
        <w:rPr>
          <w:rFonts w:ascii="Times New Roman" w:hAnsi="Times New Roman"/>
          <w:b/>
          <w:bCs/>
          <w:i/>
          <w:iCs/>
          <w:sz w:val="24"/>
          <w:szCs w:val="24"/>
        </w:rPr>
        <w:t>r</w:t>
      </w:r>
      <w:r>
        <w:rPr>
          <w:rFonts w:ascii="Times New Roman" w:hAnsi="Times New Roman"/>
          <w:b/>
          <w:bCs/>
          <w:i/>
          <w:iCs/>
          <w:spacing w:val="-1"/>
          <w:sz w:val="24"/>
          <w:szCs w:val="24"/>
        </w:rPr>
        <w:t>ve</w:t>
      </w:r>
      <w:r>
        <w:rPr>
          <w:rFonts w:ascii="Times New Roman" w:hAnsi="Times New Roman"/>
          <w:b/>
          <w:bCs/>
          <w:i/>
          <w:iCs/>
          <w:sz w:val="24"/>
          <w:szCs w:val="24"/>
        </w:rPr>
        <w:t>r.</w:t>
      </w:r>
    </w:p>
    <w:p>
      <w:pPr>
        <w:widowControl w:val="0"/>
        <w:autoSpaceDE w:val="0"/>
        <w:autoSpaceDN w:val="0"/>
        <w:adjustRightInd w:val="0"/>
        <w:spacing w:before="41" w:after="0" w:line="240" w:lineRule="auto"/>
        <w:ind w:left="100" w:right="2738"/>
        <w:jc w:val="both"/>
        <w:rPr>
          <w:rFonts w:ascii="Times New Roman" w:hAnsi="Times New Roman"/>
          <w:sz w:val="24"/>
          <w:szCs w:val="24"/>
        </w:rPr>
      </w:pPr>
    </w:p>
    <w:p>
      <w:pPr>
        <w:pStyle w:val="2"/>
        <w:jc w:val="left"/>
      </w:pPr>
      <w:r>
        <w:rPr>
          <w:lang w:val="id-ID"/>
        </w:rPr>
        <w:t>Pendahuluan</w:t>
      </w:r>
    </w:p>
    <w:p>
      <w:pPr>
        <w:pStyle w:val="29"/>
        <w:tabs>
          <w:tab w:val="left" w:pos="450"/>
        </w:tabs>
        <w:rPr>
          <w:position w:val="-3"/>
          <w:sz w:val="24"/>
          <w:szCs w:val="24"/>
        </w:rPr>
      </w:pPr>
      <w:r>
        <w:rPr>
          <w:position w:val="-3"/>
          <w:sz w:val="56"/>
          <w:szCs w:val="56"/>
        </w:rPr>
        <w:t>S</w:t>
      </w:r>
      <w:r>
        <w:rPr>
          <w:position w:val="-3"/>
          <w:sz w:val="24"/>
          <w:szCs w:val="24"/>
        </w:rPr>
        <w:t>ocket</w:t>
      </w:r>
      <w:r>
        <w:rPr>
          <w:position w:val="-3"/>
          <w:szCs w:val="56"/>
        </w:rPr>
        <w:t xml:space="preserve"> </w:t>
      </w:r>
      <w:r>
        <w:rPr>
          <w:position w:val="-3"/>
          <w:sz w:val="24"/>
          <w:szCs w:val="24"/>
        </w:rPr>
        <w:t>adalah sebuah abstaksi perangkat lunak yang digunakan suatu “terminal” dari suatu hubugan antara dua mesin atau proses yang saling berinterkoneksi. Socket dapat melakukan beberapa operasi yang meliputi koneksi ke main remote, mengirim data (Write), menerima data (Read), menutup koneksi (Close), bind to port, listen pada data yang masuk dan menerima koneksi dari mesin remote pada port tertentu</w:t>
      </w:r>
    </w:p>
    <w:p>
      <w:pPr>
        <w:pStyle w:val="29"/>
        <w:tabs>
          <w:tab w:val="left" w:pos="450"/>
        </w:tabs>
        <w:rPr>
          <w:position w:val="-3"/>
          <w:sz w:val="24"/>
          <w:szCs w:val="24"/>
        </w:rPr>
      </w:pPr>
      <w:r>
        <w:rPr>
          <w:position w:val="-3"/>
          <w:sz w:val="24"/>
          <w:szCs w:val="24"/>
        </w:rPr>
        <w:t>Dalam laporan ini kami membuat socket programming client server untuk proses penjumlahan, suatu socket server yang di dalamnya terdapat suatu method untuk melakukan penjumlahan suatu data. Socket client akan mengirimkan data yang akan dijumlahkan dan socket server melakukan proses penjumlahan dan mengirimkan hasilnya ke socket client</w:t>
      </w:r>
      <w:r>
        <w:rPr>
          <w:position w:val="-3"/>
          <w:sz w:val="24"/>
          <w:szCs w:val="24"/>
          <w:lang w:val="id-ID"/>
        </w:rPr>
        <w:t>. Dalam socket programming dapat dibangun dengan menggunakan dua model paket yaitu TCP (untuk connection oriented) dan UDP (untuk connectionless).</w:t>
      </w:r>
      <w:r>
        <w:rPr>
          <w:position w:val="-3"/>
          <w:sz w:val="24"/>
          <w:szCs w:val="24"/>
        </w:rPr>
        <w:t xml:space="preserve"> </w:t>
      </w:r>
    </w:p>
    <w:p>
      <w:pPr>
        <w:pStyle w:val="29"/>
        <w:tabs>
          <w:tab w:val="left" w:pos="450"/>
        </w:tabs>
        <w:rPr>
          <w:position w:val="-3"/>
          <w:sz w:val="24"/>
          <w:szCs w:val="24"/>
        </w:rPr>
      </w:pPr>
    </w:p>
    <w:p>
      <w:pPr>
        <w:pStyle w:val="2"/>
        <w:jc w:val="left"/>
        <w:rPr>
          <w:sz w:val="24"/>
          <w:szCs w:val="24"/>
          <w:lang w:val="id-ID"/>
        </w:rPr>
      </w:pPr>
      <w:r>
        <w:rPr>
          <w:sz w:val="24"/>
          <w:szCs w:val="24"/>
          <w:lang w:val="id-ID"/>
        </w:rPr>
        <w:t>Dasar Teori</w:t>
      </w:r>
    </w:p>
    <w:p>
      <w:pPr>
        <w:pStyle w:val="31"/>
        <w:numPr>
          <w:ilvl w:val="1"/>
          <w:numId w:val="2"/>
        </w:numPr>
        <w:rPr>
          <w:rFonts w:ascii="Times New Roman" w:hAnsi="Times New Roman" w:cs="Times New Roman"/>
          <w:i/>
          <w:sz w:val="24"/>
          <w:szCs w:val="24"/>
          <w:lang w:val="id-ID"/>
        </w:rPr>
      </w:pPr>
      <w:r>
        <w:rPr>
          <w:rFonts w:ascii="Times New Roman" w:hAnsi="Times New Roman" w:cs="Times New Roman"/>
          <w:i/>
          <w:sz w:val="24"/>
          <w:szCs w:val="24"/>
          <w:lang w:val="id-ID"/>
        </w:rPr>
        <w:t>UDP (User Datagram Protocol)</w:t>
      </w:r>
    </w:p>
    <w:p>
      <w:pPr>
        <w:pStyle w:val="31"/>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UDP merupakan protocol transport yang sederhana. Berbeda dengan TCP yang </w:t>
      </w:r>
      <w:r>
        <w:rPr>
          <w:rFonts w:ascii="Times New Roman" w:hAnsi="Times New Roman" w:cs="Times New Roman"/>
          <w:i/>
          <w:sz w:val="24"/>
          <w:szCs w:val="24"/>
          <w:lang w:val="id-ID"/>
        </w:rPr>
        <w:t>connection oriented</w:t>
      </w:r>
      <w:r>
        <w:rPr>
          <w:rFonts w:ascii="Times New Roman" w:hAnsi="Times New Roman" w:cs="Times New Roman"/>
          <w:sz w:val="24"/>
          <w:szCs w:val="24"/>
          <w:lang w:val="id-ID"/>
        </w:rPr>
        <w:t xml:space="preserve">, UDP bersifat </w:t>
      </w:r>
      <w:r>
        <w:rPr>
          <w:rFonts w:ascii="Times New Roman" w:hAnsi="Times New Roman" w:cs="Times New Roman"/>
          <w:i/>
          <w:sz w:val="24"/>
          <w:szCs w:val="24"/>
          <w:lang w:val="id-ID"/>
        </w:rPr>
        <w:t>connectionless</w:t>
      </w:r>
      <w:r>
        <w:rPr>
          <w:rFonts w:ascii="Times New Roman" w:hAnsi="Times New Roman" w:cs="Times New Roman"/>
          <w:sz w:val="24"/>
          <w:szCs w:val="24"/>
          <w:lang w:val="id-ID"/>
        </w:rPr>
        <w:t xml:space="preserve">. Dalam UDP tidak ada </w:t>
      </w:r>
      <w:r>
        <w:rPr>
          <w:rFonts w:ascii="Times New Roman" w:hAnsi="Times New Roman" w:cs="Times New Roman"/>
          <w:i/>
          <w:sz w:val="24"/>
          <w:szCs w:val="24"/>
          <w:lang w:val="id-ID"/>
        </w:rPr>
        <w:t>sequencing</w:t>
      </w:r>
      <w:r>
        <w:rPr>
          <w:rFonts w:ascii="Times New Roman" w:hAnsi="Times New Roman" w:cs="Times New Roman"/>
          <w:sz w:val="24"/>
          <w:szCs w:val="24"/>
          <w:lang w:val="id-ID"/>
        </w:rPr>
        <w:t xml:space="preserve"> (pengurutan kembali) paket yang datang, </w:t>
      </w:r>
      <w:r>
        <w:rPr>
          <w:rFonts w:ascii="Times New Roman" w:hAnsi="Times New Roman" w:cs="Times New Roman"/>
          <w:i/>
          <w:sz w:val="24"/>
          <w:szCs w:val="24"/>
          <w:lang w:val="id-ID"/>
        </w:rPr>
        <w:t>acknowledgement</w:t>
      </w:r>
      <w:r>
        <w:rPr>
          <w:rFonts w:ascii="Times New Roman" w:hAnsi="Times New Roman" w:cs="Times New Roman"/>
          <w:sz w:val="24"/>
          <w:szCs w:val="24"/>
          <w:lang w:val="id-ID"/>
        </w:rPr>
        <w:t xml:space="preserve"> terhadap paket yang datang, atau retransmisi jika paket mengalami masalah di tengah jalan. </w:t>
      </w:r>
    </w:p>
    <w:p>
      <w:pPr>
        <w:pStyle w:val="31"/>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Kemiripan TCP dengan UDP adalah pada penggunaan port number, sebagaimana digunakan pada TCP, UDP menggunakan port number ini membedakan pengiriman datagram ke beberapa aplikasi berbeda yang terletak pada komputer yang berbeda. Karena sifatnya yang </w:t>
      </w:r>
      <w:r>
        <w:rPr>
          <w:rFonts w:ascii="Times New Roman" w:hAnsi="Times New Roman" w:cs="Times New Roman"/>
          <w:i/>
          <w:sz w:val="24"/>
          <w:szCs w:val="24"/>
          <w:lang w:val="id-ID"/>
        </w:rPr>
        <w:t>connectionless</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ureliable</w:t>
      </w:r>
      <w:r>
        <w:rPr>
          <w:rFonts w:ascii="Times New Roman" w:hAnsi="Times New Roman" w:cs="Times New Roman"/>
          <w:sz w:val="24"/>
          <w:szCs w:val="24"/>
          <w:lang w:val="id-ID"/>
        </w:rPr>
        <w:t>, UDP digunakan oleh aplikasi aplikasi yang secara periodic melakukan aktivitas tertentu.</w:t>
      </w:r>
    </w:p>
    <w:p>
      <w:pPr>
        <w:pStyle w:val="31"/>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Permasalahan dalam komunikasi UDP, pertama ukuran pesan, proses penerimaan perlu menyediakan sejumlah elemen array untuk menerima sebuah pesan. Jika pesan terlalu besar akan dipotong sesuai dengan ukuran array. Kedua blocking, socket menyediakan non-blocking send dan blocking receive untuk komunikasi datagram. Ketiga timeout, operasi blocking untuk receive cocok untuk menunggu permintaan client. Namun sangat tidak baik jika berada dalam keadaan blocking terus pada saat menunggu balasan, maka diperlukan timeout.</w:t>
      </w:r>
    </w:p>
    <w:p>
      <w:pPr>
        <w:pStyle w:val="31"/>
        <w:ind w:left="360"/>
        <w:jc w:val="both"/>
        <w:rPr>
          <w:rFonts w:ascii="Times New Roman" w:hAnsi="Times New Roman" w:cs="Times New Roman"/>
          <w:sz w:val="24"/>
          <w:szCs w:val="24"/>
        </w:rPr>
      </w:pPr>
    </w:p>
    <w:p>
      <w:pPr>
        <w:pStyle w:val="31"/>
        <w:numPr>
          <w:ilvl w:val="1"/>
          <w:numId w:val="2"/>
        </w:numPr>
        <w:rPr>
          <w:rFonts w:ascii="Times New Roman" w:hAnsi="Times New Roman" w:cs="Times New Roman"/>
          <w:sz w:val="24"/>
          <w:szCs w:val="24"/>
          <w:lang w:val="id-ID"/>
        </w:rPr>
      </w:pPr>
      <w:r>
        <w:rPr>
          <w:rFonts w:ascii="Times New Roman" w:hAnsi="Times New Roman" w:cs="Times New Roman"/>
          <w:i/>
          <w:sz w:val="24"/>
          <w:szCs w:val="24"/>
          <w:lang w:val="id-ID"/>
        </w:rPr>
        <w:t>UD</w:t>
      </w:r>
      <w:r>
        <w:rPr>
          <w:rFonts w:ascii="Times New Roman" w:hAnsi="Times New Roman" w:cs="Times New Roman"/>
          <w:i/>
          <w:sz w:val="24"/>
          <w:szCs w:val="24"/>
        </w:rPr>
        <w:t>P Socket</w:t>
      </w:r>
      <w:r>
        <w:rPr>
          <w:rFonts w:ascii="Times New Roman" w:hAnsi="Times New Roman" w:cs="Times New Roman"/>
          <w:i/>
          <w:sz w:val="24"/>
          <w:szCs w:val="24"/>
          <w:lang w:val="id-ID"/>
        </w:rPr>
        <w:t xml:space="preserve"> (Datagram)</w:t>
      </w:r>
    </w:p>
    <w:p>
      <w:pPr>
        <w:pStyle w:val="31"/>
        <w:ind w:left="360"/>
        <w:jc w:val="both"/>
        <w:rPr>
          <w:rFonts w:ascii="Times New Roman" w:hAnsi="Times New Roman" w:cs="Times New Roman"/>
          <w:sz w:val="24"/>
          <w:szCs w:val="24"/>
          <w:lang w:val="id-ID"/>
        </w:rPr>
      </w:pPr>
      <w:r>
        <w:rPr>
          <w:rFonts w:ascii="Times New Roman" w:hAnsi="Times New Roman" w:cs="Times New Roman"/>
          <w:sz w:val="24"/>
          <w:szCs w:val="24"/>
          <w:lang w:val="id-ID"/>
        </w:rPr>
        <w:t>UDP socket diciptakan dengan menggunakan class DatagramSocket. Sebuah class DatagramSocket melakukan send dan receive data menggunakan packet, yang direpresentasikan dalam object DatagramPacket. Dalam suatu kasus dua buah program yang berkomunikasi dengan menggunakan koneksi UDP, kedua program tersebut harus mempunyai koneksi DatagramSocket pada suatu port dalam suatu komputer. Ini dapat diselesaikan dengan membuat objek DatagramSocket seperti berikut</w:t>
      </w:r>
    </w:p>
    <w:p>
      <w:pPr>
        <w:pStyle w:val="31"/>
        <w:ind w:left="360"/>
        <w:jc w:val="both"/>
        <w:rPr>
          <w:rFonts w:ascii="Times New Roman" w:hAnsi="Times New Roman" w:cs="Times New Roman"/>
          <w:sz w:val="24"/>
          <w:szCs w:val="24"/>
          <w:lang w:val="id-ID"/>
        </w:rPr>
      </w:pPr>
    </w:p>
    <w:p>
      <w:pPr>
        <w:pStyle w:val="31"/>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DatagramSocket coonect = new DatagramSocket(5555);</w:t>
      </w:r>
    </w:p>
    <w:p>
      <w:pPr>
        <w:pStyle w:val="31"/>
        <w:ind w:left="360"/>
        <w:jc w:val="both"/>
        <w:rPr>
          <w:rFonts w:ascii="Times New Roman" w:hAnsi="Times New Roman" w:cs="Times New Roman"/>
          <w:sz w:val="24"/>
          <w:szCs w:val="24"/>
          <w:lang w:val="id-ID"/>
        </w:rPr>
      </w:pPr>
    </w:p>
    <w:p>
      <w:pPr>
        <w:pStyle w:val="31"/>
        <w:ind w:left="360"/>
        <w:jc w:val="both"/>
        <w:rPr>
          <w:rFonts w:ascii="Times New Roman" w:hAnsi="Times New Roman" w:cs="Times New Roman"/>
          <w:sz w:val="24"/>
          <w:szCs w:val="24"/>
          <w:lang w:val="id-ID"/>
        </w:rPr>
      </w:pPr>
      <w:r>
        <w:rPr>
          <w:rFonts w:ascii="Times New Roman" w:hAnsi="Times New Roman" w:cs="Times New Roman"/>
          <w:sz w:val="24"/>
          <w:szCs w:val="24"/>
          <w:lang w:val="id-ID"/>
        </w:rPr>
        <w:t>Dalam contoh tersebut kita sedang membuat suatu koneksi UDP Socket dengan spesifik portnya 5555 pada local komputer. Jika kita tidak tahu port mana yang tidak sedang digunakan/tidak yakin bahwa port tersebut tidak sedang digunakan, maka dapat dilakukan dengan cara :</w:t>
      </w:r>
    </w:p>
    <w:p>
      <w:pPr>
        <w:pStyle w:val="31"/>
        <w:ind w:left="360"/>
        <w:jc w:val="both"/>
        <w:rPr>
          <w:rFonts w:ascii="Times New Roman" w:hAnsi="Times New Roman" w:cs="Times New Roman"/>
          <w:sz w:val="24"/>
          <w:szCs w:val="24"/>
          <w:lang w:val="id-ID"/>
        </w:rPr>
      </w:pPr>
    </w:p>
    <w:p>
      <w:pPr>
        <w:pStyle w:val="31"/>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DatagramSocket ds = new DatagramSocket();</w:t>
      </w:r>
    </w:p>
    <w:p>
      <w:pPr>
        <w:pStyle w:val="31"/>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pPr>
        <w:pStyle w:val="31"/>
        <w:ind w:left="360"/>
        <w:jc w:val="both"/>
        <w:rPr>
          <w:rFonts w:ascii="Times New Roman" w:hAnsi="Times New Roman" w:cs="Times New Roman"/>
          <w:sz w:val="24"/>
          <w:szCs w:val="24"/>
          <w:lang w:val="id-ID"/>
        </w:rPr>
      </w:pPr>
      <w:r>
        <w:rPr>
          <w:rFonts w:ascii="Times New Roman" w:hAnsi="Times New Roman" w:cs="Times New Roman"/>
          <w:sz w:val="24"/>
          <w:szCs w:val="24"/>
          <w:lang w:val="id-ID"/>
        </w:rPr>
        <w:t>Dalm kasus ini kita tidak menggunakan port pada komputer local. Kita dapat mencari port yang sedang digunakan dengan cara</w:t>
      </w:r>
    </w:p>
    <w:p>
      <w:pPr>
        <w:pStyle w:val="31"/>
        <w:ind w:left="360"/>
        <w:jc w:val="both"/>
        <w:rPr>
          <w:rFonts w:ascii="Times New Roman" w:hAnsi="Times New Roman" w:cs="Times New Roman"/>
          <w:sz w:val="24"/>
          <w:szCs w:val="24"/>
          <w:lang w:val="id-ID"/>
        </w:rPr>
      </w:pPr>
    </w:p>
    <w:p>
      <w:pPr>
        <w:pStyle w:val="31"/>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int portNumber = ds.getLocalPort();</w:t>
      </w:r>
    </w:p>
    <w:p>
      <w:pPr>
        <w:pStyle w:val="31"/>
        <w:ind w:left="360"/>
        <w:jc w:val="both"/>
        <w:rPr>
          <w:rFonts w:ascii="Times New Roman" w:hAnsi="Times New Roman" w:cs="Times New Roman"/>
          <w:sz w:val="24"/>
          <w:szCs w:val="24"/>
          <w:lang w:val="id-ID"/>
        </w:rPr>
      </w:pPr>
    </w:p>
    <w:p>
      <w:pPr>
        <w:pStyle w:val="31"/>
        <w:ind w:left="360"/>
        <w:jc w:val="both"/>
        <w:rPr>
          <w:rFonts w:ascii="Times New Roman" w:hAnsi="Times New Roman" w:cs="Times New Roman"/>
          <w:sz w:val="24"/>
          <w:szCs w:val="24"/>
          <w:lang w:val="id-ID"/>
        </w:rPr>
      </w:pPr>
      <w:r>
        <w:rPr>
          <w:rFonts w:ascii="Times New Roman" w:hAnsi="Times New Roman" w:cs="Times New Roman"/>
          <w:sz w:val="24"/>
          <w:szCs w:val="24"/>
          <w:lang w:val="id-ID"/>
        </w:rPr>
        <w:t>Data dalam komunikasi paket UDP dikirimkan diatas sebuah DatagramSocket dengan menggunakan DatagramPacket, dan setiap DatagramSocket mempunyai sebuah buffer data, alamat komputer remote yang akan dikirimi data dan nomer port yang digunakan server untuk listening. Untuk suatu client yang mengirimkan data ke server yang sedang listening pada port 5555 dan pada komputer/host “maswi”, kita dapat menuliskan listing programnya sebagai berikut :</w:t>
      </w:r>
    </w:p>
    <w:p>
      <w:pPr>
        <w:pStyle w:val="31"/>
        <w:ind w:left="360"/>
        <w:jc w:val="both"/>
        <w:rPr>
          <w:rFonts w:ascii="Times New Roman" w:hAnsi="Times New Roman" w:cs="Times New Roman"/>
          <w:sz w:val="24"/>
          <w:szCs w:val="24"/>
          <w:lang w:val="id-ID"/>
        </w:rPr>
      </w:pPr>
    </w:p>
    <w:p>
      <w:pPr>
        <w:pStyle w:val="31"/>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byte buf[] ={“h”,”e”,”l”,”l”,”o”};</w:t>
      </w:r>
    </w:p>
    <w:p>
      <w:pPr>
        <w:pStyle w:val="31"/>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InetAddress address = InetAddress.getByName(“maswi”);</w:t>
      </w:r>
    </w:p>
    <w:p>
      <w:pPr>
        <w:pStyle w:val="31"/>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DatagramPacket paket = new DatagramPacket(buf,buf.length,address,5555);</w:t>
      </w:r>
    </w:p>
    <w:p>
      <w:pPr>
        <w:pStyle w:val="31"/>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ds.send(paket);</w:t>
      </w:r>
    </w:p>
    <w:p>
      <w:pPr>
        <w:pStyle w:val="31"/>
        <w:ind w:left="360"/>
        <w:jc w:val="both"/>
        <w:rPr>
          <w:rFonts w:ascii="Times New Roman" w:hAnsi="Times New Roman" w:cs="Times New Roman"/>
          <w:sz w:val="24"/>
          <w:szCs w:val="24"/>
          <w:lang w:val="id-ID"/>
        </w:rPr>
      </w:pPr>
    </w:p>
    <w:p>
      <w:pPr>
        <w:pStyle w:val="31"/>
        <w:ind w:left="360"/>
        <w:jc w:val="both"/>
        <w:rPr>
          <w:rFonts w:ascii="Times New Roman" w:hAnsi="Times New Roman" w:cs="Times New Roman"/>
          <w:sz w:val="24"/>
          <w:szCs w:val="24"/>
          <w:lang w:val="id-ID"/>
        </w:rPr>
      </w:pPr>
      <w:r>
        <w:rPr>
          <w:rFonts w:ascii="Times New Roman" w:hAnsi="Times New Roman" w:cs="Times New Roman"/>
          <w:sz w:val="24"/>
          <w:szCs w:val="24"/>
          <w:lang w:val="id-ID"/>
        </w:rPr>
        <w:t>Sedangkan untuk remote servernya adalah</w:t>
      </w:r>
    </w:p>
    <w:p>
      <w:pPr>
        <w:pStyle w:val="31"/>
        <w:ind w:left="360"/>
        <w:jc w:val="both"/>
        <w:rPr>
          <w:rFonts w:ascii="Times New Roman" w:hAnsi="Times New Roman" w:cs="Times New Roman"/>
          <w:sz w:val="24"/>
          <w:szCs w:val="24"/>
          <w:lang w:val="id-ID"/>
        </w:rPr>
      </w:pPr>
    </w:p>
    <w:p>
      <w:pPr>
        <w:pStyle w:val="31"/>
        <w:spacing w:after="0" w:line="360" w:lineRule="auto"/>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byte buf[] = new byte[256];</w:t>
      </w:r>
    </w:p>
    <w:p>
      <w:pPr>
        <w:pStyle w:val="31"/>
        <w:spacing w:after="0" w:line="360" w:lineRule="auto"/>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DatagramPacket paket = new DatagramPacket(buf,buf.length);</w:t>
      </w:r>
    </w:p>
    <w:p>
      <w:pPr>
        <w:pStyle w:val="31"/>
        <w:spacing w:after="0" w:line="360" w:lineRule="auto"/>
        <w:ind w:left="360"/>
        <w:jc w:val="both"/>
        <w:rPr>
          <w:rFonts w:ascii="Times New Roman" w:hAnsi="Times New Roman" w:cs="Times New Roman"/>
          <w:i/>
          <w:sz w:val="24"/>
          <w:szCs w:val="24"/>
          <w:lang w:val="id-ID"/>
        </w:rPr>
      </w:pPr>
      <w:r>
        <w:rPr>
          <w:rFonts w:ascii="Times New Roman" w:hAnsi="Times New Roman" w:cs="Times New Roman"/>
          <w:i/>
          <w:sz w:val="24"/>
          <w:szCs w:val="24"/>
          <w:lang w:val="id-ID"/>
        </w:rPr>
        <w:t>sd.receive(paket);</w:t>
      </w:r>
    </w:p>
    <w:p>
      <w:pPr>
        <w:pStyle w:val="31"/>
        <w:spacing w:after="0" w:line="360" w:lineRule="auto"/>
        <w:ind w:left="360"/>
        <w:rPr>
          <w:rFonts w:ascii="Times New Roman" w:hAnsi="Times New Roman" w:cs="Times New Roman"/>
          <w:sz w:val="24"/>
          <w:szCs w:val="24"/>
          <w:lang w:val="id-ID"/>
        </w:rPr>
      </w:pPr>
    </w:p>
    <w:p>
      <w:pPr>
        <w:pStyle w:val="2"/>
        <w:spacing w:after="0" w:line="360" w:lineRule="auto"/>
        <w:ind w:left="709" w:hanging="709"/>
        <w:jc w:val="left"/>
        <w:rPr>
          <w:sz w:val="24"/>
          <w:szCs w:val="24"/>
          <w:lang w:val="id-ID"/>
        </w:rPr>
      </w:pPr>
      <w:r>
        <w:rPr>
          <w:sz w:val="24"/>
          <w:szCs w:val="24"/>
        </w:rPr>
        <w:t>ALAT DAN LANGKAH PERCOBAAN</w:t>
      </w:r>
    </w:p>
    <w:p>
      <w:pPr>
        <w:spacing w:after="0" w:line="360" w:lineRule="auto"/>
        <w:ind w:firstLine="709"/>
        <w:rPr>
          <w:rFonts w:ascii="Times New Roman" w:hAnsi="Times New Roman" w:cs="Times New Roman"/>
          <w:sz w:val="24"/>
          <w:szCs w:val="24"/>
          <w:lang w:val="id-ID"/>
        </w:rPr>
      </w:pPr>
      <w:r>
        <w:rPr>
          <w:rFonts w:ascii="Times New Roman" w:hAnsi="Times New Roman" w:cs="Times New Roman"/>
          <w:sz w:val="24"/>
          <w:szCs w:val="24"/>
          <w:lang w:val="id-ID"/>
        </w:rPr>
        <w:t>Alat yang digunakan adalah sebagai berikut:</w:t>
      </w:r>
    </w:p>
    <w:p>
      <w:pPr>
        <w:pStyle w:val="31"/>
        <w:numPr>
          <w:ilvl w:val="0"/>
          <w:numId w:val="3"/>
        </w:numPr>
        <w:spacing w:after="0" w:line="360" w:lineRule="auto"/>
        <w:ind w:left="360" w:hanging="270"/>
        <w:rPr>
          <w:rFonts w:ascii="Times New Roman" w:hAnsi="Times New Roman" w:cs="Times New Roman"/>
          <w:sz w:val="24"/>
          <w:szCs w:val="24"/>
        </w:rPr>
      </w:pPr>
      <w:r>
        <w:rPr>
          <w:rFonts w:ascii="Times New Roman" w:hAnsi="Times New Roman" w:cs="Times New Roman"/>
          <w:sz w:val="24"/>
          <w:szCs w:val="24"/>
        </w:rPr>
        <w:t>Laptop</w:t>
      </w:r>
    </w:p>
    <w:p>
      <w:pPr>
        <w:pStyle w:val="31"/>
        <w:numPr>
          <w:ilvl w:val="0"/>
          <w:numId w:val="3"/>
        </w:numPr>
        <w:spacing w:after="0" w:line="360" w:lineRule="auto"/>
        <w:ind w:left="360" w:hanging="270"/>
        <w:rPr>
          <w:rFonts w:ascii="Times New Roman" w:hAnsi="Times New Roman" w:cs="Times New Roman"/>
          <w:sz w:val="24"/>
          <w:szCs w:val="24"/>
        </w:rPr>
      </w:pPr>
      <w:r>
        <w:rPr>
          <w:rFonts w:ascii="Times New Roman" w:hAnsi="Times New Roman" w:cs="Times New Roman"/>
          <w:sz w:val="24"/>
          <w:szCs w:val="24"/>
        </w:rPr>
        <w:t xml:space="preserve">IDE Java Eclipse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Langkah dalam melakukan pemrograman socket dengan packet </w:t>
      </w:r>
      <w:r>
        <w:rPr>
          <w:rFonts w:ascii="Times New Roman" w:hAnsi="Times New Roman" w:cs="Times New Roman"/>
          <w:sz w:val="24"/>
          <w:szCs w:val="24"/>
          <w:lang w:val="id-ID"/>
        </w:rPr>
        <w:t>UDP</w:t>
      </w:r>
      <w:r>
        <w:rPr>
          <w:rFonts w:ascii="Times New Roman" w:hAnsi="Times New Roman" w:cs="Times New Roman"/>
          <w:sz w:val="24"/>
          <w:szCs w:val="24"/>
        </w:rPr>
        <w:t xml:space="preserve"> antara lain</w:t>
      </w:r>
    </w:p>
    <w:p>
      <w:pPr>
        <w:spacing w:after="0" w:line="360" w:lineRule="auto"/>
        <w:rPr>
          <w:rFonts w:ascii="Times New Roman" w:hAnsi="Times New Roman" w:cs="Times New Roman"/>
          <w:sz w:val="24"/>
          <w:szCs w:val="24"/>
        </w:rPr>
      </w:pPr>
      <w:r>
        <w:rPr>
          <w:rFonts w:ascii="Times New Roman" w:hAnsi="Times New Roman" w:cs="Times New Roman"/>
          <w:sz w:val="24"/>
          <w:szCs w:val="24"/>
        </w:rPr>
        <w:t>- Open socket</w:t>
      </w:r>
    </w:p>
    <w:p>
      <w:pPr>
        <w:spacing w:after="0" w:line="360" w:lineRule="auto"/>
        <w:rPr>
          <w:rFonts w:ascii="Times New Roman" w:hAnsi="Times New Roman" w:cs="Times New Roman"/>
          <w:sz w:val="24"/>
          <w:szCs w:val="24"/>
        </w:rPr>
      </w:pPr>
      <w:r>
        <w:rPr>
          <w:rFonts w:ascii="Times New Roman" w:hAnsi="Times New Roman" w:cs="Times New Roman"/>
          <w:sz w:val="24"/>
          <w:szCs w:val="24"/>
        </w:rPr>
        <w:t>- Menciptakan sebuah input data stream</w:t>
      </w:r>
    </w:p>
    <w:p>
      <w:pPr>
        <w:spacing w:after="0" w:line="360" w:lineRule="auto"/>
        <w:rPr>
          <w:rFonts w:ascii="Times New Roman" w:hAnsi="Times New Roman" w:cs="Times New Roman"/>
          <w:sz w:val="24"/>
          <w:szCs w:val="24"/>
        </w:rPr>
      </w:pPr>
      <w:r>
        <w:rPr>
          <w:rFonts w:ascii="Times New Roman" w:hAnsi="Times New Roman" w:cs="Times New Roman"/>
          <w:sz w:val="24"/>
          <w:szCs w:val="24"/>
        </w:rPr>
        <w:t>- Menciptakan sebuah output data stream</w:t>
      </w:r>
    </w:p>
    <w:p>
      <w:pPr>
        <w:spacing w:after="0" w:line="360" w:lineRule="auto"/>
        <w:rPr>
          <w:rFonts w:ascii="Times New Roman" w:hAnsi="Times New Roman" w:cs="Times New Roman"/>
          <w:sz w:val="24"/>
          <w:szCs w:val="24"/>
        </w:rPr>
      </w:pPr>
      <w:r>
        <w:rPr>
          <w:rFonts w:ascii="Times New Roman" w:hAnsi="Times New Roman" w:cs="Times New Roman"/>
          <w:sz w:val="24"/>
          <w:szCs w:val="24"/>
        </w:rPr>
        <w:t>- Close socket</w:t>
      </w:r>
    </w:p>
    <w:p>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Program ini dijalankan dengan Java</w:t>
      </w:r>
      <w:r>
        <w:rPr>
          <w:rFonts w:ascii="Times New Roman" w:hAnsi="Times New Roman" w:cs="Times New Roman"/>
          <w:sz w:val="24"/>
          <w:szCs w:val="24"/>
          <w:lang w:val="id-ID"/>
        </w:rPr>
        <w:t>.</w:t>
      </w:r>
    </w:p>
    <w:p>
      <w:pPr>
        <w:pStyle w:val="2"/>
        <w:spacing w:after="0" w:line="360" w:lineRule="auto"/>
        <w:ind w:hanging="142"/>
        <w:rPr>
          <w:sz w:val="24"/>
          <w:szCs w:val="24"/>
          <w:lang w:val="id-ID"/>
        </w:rPr>
      </w:pPr>
      <w:r>
        <w:rPr>
          <w:sz w:val="24"/>
          <w:szCs w:val="24"/>
          <w:lang w:val="id-ID"/>
        </w:rPr>
        <w:t>Hasil dan Analisis Percobaan</w:t>
      </w:r>
    </w:p>
    <w:p>
      <w:pPr>
        <w:spacing w:after="0" w:line="360" w:lineRule="auto"/>
        <w:rPr>
          <w:rFonts w:ascii="Times New Roman" w:hAnsi="Times New Roman" w:cs="Times New Roman"/>
          <w:sz w:val="24"/>
          <w:szCs w:val="24"/>
          <w:lang w:val="en-GB"/>
        </w:rPr>
      </w:pPr>
      <w:r>
        <w:rPr>
          <w:lang w:val="en-GB"/>
        </w:rPr>
        <w:tab/>
      </w:r>
      <w:r>
        <w:rPr>
          <w:rFonts w:ascii="Times New Roman" w:hAnsi="Times New Roman" w:cs="Times New Roman"/>
          <w:sz w:val="24"/>
          <w:szCs w:val="24"/>
          <w:lang w:val="en-GB"/>
        </w:rPr>
        <w:t>Program terdiri dari 2 file utama yaitu Server.java dan Client.java</w:t>
      </w:r>
    </w:p>
    <w:p>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1. Server.java</w:t>
      </w:r>
    </w:p>
    <w:p>
      <w:pPr>
        <w:rPr>
          <w:rFonts w:ascii="Times New Roman" w:hAnsi="Times New Roman" w:cs="Times New Roman"/>
          <w:sz w:val="24"/>
          <w:szCs w:val="24"/>
          <w:lang w:val="id-ID"/>
        </w:rPr>
      </w:pPr>
      <w:r>
        <w:rPr>
          <w:lang w:eastAsia="ja-JP"/>
        </w:rPr>
        <w:drawing>
          <wp:inline distT="0" distB="0" distL="0" distR="0">
            <wp:extent cx="2743200" cy="4112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743200" cy="4112447"/>
                    </a:xfrm>
                    <a:prstGeom prst="rect">
                      <a:avLst/>
                    </a:prstGeom>
                  </pic:spPr>
                </pic:pic>
              </a:graphicData>
            </a:graphic>
          </wp:inline>
        </w:drawing>
      </w:r>
    </w:p>
    <w:p>
      <w:pPr>
        <w:jc w:val="both"/>
        <w:rPr>
          <w:rFonts w:ascii="Times New Roman" w:hAnsi="Times New Roman" w:cs="Times New Roman"/>
          <w:sz w:val="24"/>
          <w:szCs w:val="24"/>
          <w:lang w:val="en-GB"/>
        </w:rPr>
      </w:pPr>
      <w:r>
        <w:rPr>
          <w:rFonts w:ascii="Times New Roman" w:hAnsi="Times New Roman" w:cs="Times New Roman"/>
          <w:sz w:val="24"/>
          <w:szCs w:val="24"/>
          <w:lang w:val="id-ID"/>
        </w:rPr>
        <w:tab/>
      </w:r>
      <w:r>
        <w:rPr>
          <w:rFonts w:ascii="Times New Roman" w:hAnsi="Times New Roman" w:cs="Times New Roman"/>
          <w:sz w:val="24"/>
          <w:szCs w:val="24"/>
          <w:lang w:val="en-GB"/>
        </w:rPr>
        <w:t xml:space="preserve">Server menginisiasi </w:t>
      </w:r>
      <w:r>
        <w:rPr>
          <w:rFonts w:ascii="Times New Roman" w:hAnsi="Times New Roman" w:cs="Times New Roman"/>
          <w:sz w:val="24"/>
          <w:szCs w:val="24"/>
          <w:lang w:val="id-ID"/>
        </w:rPr>
        <w:t xml:space="preserve">socket dan host </w:t>
      </w:r>
      <w:r>
        <w:rPr>
          <w:rFonts w:ascii="Times New Roman" w:hAnsi="Times New Roman" w:cs="Times New Roman"/>
          <w:sz w:val="24"/>
          <w:szCs w:val="24"/>
          <w:lang w:val="en-GB"/>
        </w:rPr>
        <w:t xml:space="preserve">dengan nilai null, serta menginisiasi </w:t>
      </w:r>
      <w:r>
        <w:rPr>
          <w:rFonts w:ascii="Times New Roman" w:hAnsi="Times New Roman" w:cs="Times New Roman"/>
          <w:sz w:val="24"/>
          <w:szCs w:val="24"/>
          <w:lang w:val="id-ID"/>
        </w:rPr>
        <w:t xml:space="preserve">harga </w:t>
      </w:r>
      <w:r>
        <w:rPr>
          <w:rFonts w:ascii="Times New Roman" w:hAnsi="Times New Roman" w:cs="Times New Roman"/>
          <w:i/>
          <w:sz w:val="24"/>
          <w:szCs w:val="24"/>
          <w:lang w:val="id-ID"/>
        </w:rPr>
        <w:t>shirt</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 xml:space="preserve">pants </w:t>
      </w:r>
      <w:r>
        <w:rPr>
          <w:rFonts w:ascii="Times New Roman" w:hAnsi="Times New Roman" w:cs="Times New Roman"/>
          <w:sz w:val="24"/>
          <w:szCs w:val="24"/>
          <w:lang w:val="id-ID"/>
        </w:rPr>
        <w:t xml:space="preserve">masing – masing 55000 dan 50000. Kemudian saat server dijalankan maka akan diciptakan koneksi dengan client pada suatu port di dalam komputer dengan host tertentu. </w:t>
      </w:r>
      <w:r>
        <w:rPr>
          <w:rFonts w:ascii="Times New Roman" w:hAnsi="Times New Roman" w:cs="Times New Roman"/>
          <w:sz w:val="24"/>
          <w:szCs w:val="24"/>
          <w:lang w:val="en-GB"/>
        </w:rPr>
        <w:t>Lalu server akan menunjukkan input</w:t>
      </w:r>
      <w:r>
        <w:rPr>
          <w:rFonts w:ascii="Times New Roman" w:hAnsi="Times New Roman" w:cs="Times New Roman"/>
          <w:sz w:val="24"/>
          <w:szCs w:val="24"/>
          <w:lang w:val="id-ID"/>
        </w:rPr>
        <w:t>an</w:t>
      </w:r>
      <w:r>
        <w:rPr>
          <w:rFonts w:ascii="Times New Roman" w:hAnsi="Times New Roman" w:cs="Times New Roman"/>
          <w:sz w:val="24"/>
          <w:szCs w:val="24"/>
          <w:lang w:val="en-GB"/>
        </w:rPr>
        <w:t xml:space="preserve"> dari client</w:t>
      </w:r>
      <w:r>
        <w:rPr>
          <w:rFonts w:ascii="Times New Roman" w:hAnsi="Times New Roman" w:cs="Times New Roman"/>
          <w:sz w:val="24"/>
          <w:szCs w:val="24"/>
          <w:lang w:val="id-ID"/>
        </w:rPr>
        <w:t xml:space="preserve"> (menerima inputan dari client)</w:t>
      </w:r>
      <w:r>
        <w:rPr>
          <w:rFonts w:ascii="Times New Roman" w:hAnsi="Times New Roman" w:cs="Times New Roman"/>
          <w:sz w:val="24"/>
          <w:szCs w:val="24"/>
          <w:lang w:val="en-GB"/>
        </w:rPr>
        <w:t xml:space="preserve"> yang kemudian dijumlah lalu akan diminta oleh client. Saat server diberhentikan maka akan menutup semua socket, inputStream, dan outputStream.</w:t>
      </w:r>
    </w:p>
    <w:p>
      <w:pPr>
        <w:rPr>
          <w:rFonts w:ascii="Times New Roman" w:hAnsi="Times New Roman" w:cs="Times New Roman"/>
          <w:sz w:val="24"/>
          <w:szCs w:val="24"/>
          <w:lang w:val="en-GB"/>
        </w:rPr>
      </w:pPr>
      <w:r>
        <w:rPr>
          <w:rFonts w:ascii="Times New Roman" w:hAnsi="Times New Roman" w:cs="Times New Roman"/>
          <w:sz w:val="24"/>
          <w:szCs w:val="24"/>
          <w:lang w:val="en-GB"/>
        </w:rPr>
        <w:t>2. Client.java</w:t>
      </w:r>
    </w:p>
    <w:p>
      <w:pPr>
        <w:rPr>
          <w:rFonts w:ascii="Times New Roman" w:hAnsi="Times New Roman" w:cs="Times New Roman"/>
          <w:sz w:val="24"/>
          <w:szCs w:val="24"/>
          <w:lang w:val="en-GB"/>
        </w:rPr>
      </w:pPr>
      <w:r>
        <w:rPr>
          <w:lang w:eastAsia="ja-JP"/>
        </w:rPr>
        <w:drawing>
          <wp:inline distT="0" distB="0" distL="0" distR="0">
            <wp:extent cx="2453640" cy="906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453640" cy="906780"/>
                    </a:xfrm>
                    <a:prstGeom prst="rect">
                      <a:avLst/>
                    </a:prstGeom>
                  </pic:spPr>
                </pic:pic>
              </a:graphicData>
            </a:graphic>
          </wp:inline>
        </w:drawing>
      </w:r>
    </w:p>
    <w:p>
      <w:pPr>
        <w:jc w:val="both"/>
        <w:rPr>
          <w:rFonts w:ascii="Times New Roman" w:hAnsi="Times New Roman" w:cs="Times New Roman"/>
          <w:sz w:val="24"/>
          <w:szCs w:val="24"/>
          <w:lang w:val="id-ID"/>
        </w:rPr>
      </w:pPr>
      <w:r>
        <w:rPr>
          <w:rFonts w:ascii="Times New Roman" w:hAnsi="Times New Roman" w:cs="Times New Roman"/>
          <w:sz w:val="24"/>
          <w:szCs w:val="24"/>
          <w:lang w:val="en-GB"/>
        </w:rPr>
        <w:t xml:space="preserve">Client menginisiasi object socket, </w:t>
      </w:r>
      <w:r>
        <w:rPr>
          <w:rFonts w:ascii="Times New Roman" w:hAnsi="Times New Roman" w:cs="Times New Roman"/>
          <w:sz w:val="24"/>
          <w:szCs w:val="24"/>
          <w:lang w:val="id-ID"/>
        </w:rPr>
        <w:t>scanner, dan host</w:t>
      </w:r>
      <w:r>
        <w:rPr>
          <w:rFonts w:ascii="Times New Roman" w:hAnsi="Times New Roman" w:cs="Times New Roman"/>
          <w:sz w:val="24"/>
          <w:szCs w:val="24"/>
          <w:lang w:val="en-GB"/>
        </w:rPr>
        <w:t xml:space="preserve"> dari Server.java agar bisa dipakai di client</w:t>
      </w:r>
      <w:r>
        <w:rPr>
          <w:rFonts w:ascii="Times New Roman" w:hAnsi="Times New Roman" w:cs="Times New Roman"/>
          <w:sz w:val="24"/>
          <w:szCs w:val="24"/>
          <w:lang w:val="id-ID"/>
        </w:rPr>
        <w:t xml:space="preserve">. </w:t>
      </w:r>
    </w:p>
    <w:p>
      <w:pPr>
        <w:jc w:val="both"/>
        <w:rPr>
          <w:rFonts w:ascii="Times New Roman" w:hAnsi="Times New Roman" w:cs="Times New Roman"/>
          <w:sz w:val="24"/>
          <w:szCs w:val="24"/>
          <w:lang w:val="id-ID"/>
        </w:rPr>
      </w:pPr>
      <w:r>
        <w:rPr>
          <w:rFonts w:ascii="Times New Roman" w:hAnsi="Times New Roman" w:cs="Times New Roman"/>
          <w:sz w:val="24"/>
          <w:szCs w:val="24"/>
          <w:lang w:val="en-GB"/>
        </w:rPr>
        <w:t>Host dan Port yang digunakan ada pada config.java, yatu 127.0.0.1 dan 5</w:t>
      </w:r>
      <w:r>
        <w:rPr>
          <w:rFonts w:ascii="Times New Roman" w:hAnsi="Times New Roman" w:cs="Times New Roman"/>
          <w:sz w:val="24"/>
          <w:szCs w:val="24"/>
          <w:lang w:val="id-ID"/>
        </w:rPr>
        <w:t xml:space="preserve">000. </w:t>
      </w:r>
    </w:p>
    <w:p>
      <w:pPr>
        <w:jc w:val="both"/>
        <w:rPr>
          <w:rFonts w:ascii="Times New Roman" w:hAnsi="Times New Roman" w:cs="Times New Roman"/>
          <w:sz w:val="24"/>
          <w:szCs w:val="24"/>
          <w:lang w:val="id-ID"/>
        </w:rPr>
      </w:pPr>
      <w:r>
        <w:rPr>
          <w:lang w:eastAsia="ja-JP"/>
        </w:rPr>
        <w:drawing>
          <wp:inline distT="0" distB="0" distL="0" distR="0">
            <wp:extent cx="2727960" cy="678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727960" cy="678180"/>
                    </a:xfrm>
                    <a:prstGeom prst="rect">
                      <a:avLst/>
                    </a:prstGeom>
                  </pic:spPr>
                </pic:pic>
              </a:graphicData>
            </a:graphic>
          </wp:inline>
        </w:drawing>
      </w:r>
    </w:p>
    <w:p>
      <w:pPr>
        <w:jc w:val="both"/>
        <w:rPr>
          <w:rFonts w:ascii="Times New Roman" w:hAnsi="Times New Roman" w:cs="Times New Roman"/>
          <w:sz w:val="24"/>
          <w:szCs w:val="24"/>
          <w:lang w:val="id-ID"/>
        </w:rPr>
      </w:pPr>
    </w:p>
    <w:p>
      <w:pPr>
        <w:jc w:val="both"/>
        <w:rPr>
          <w:rFonts w:ascii="Times New Roman" w:hAnsi="Times New Roman" w:cs="Times New Roman"/>
          <w:sz w:val="24"/>
          <w:szCs w:val="24"/>
          <w:lang w:val="id-ID"/>
        </w:rPr>
      </w:pPr>
      <w:r>
        <w:rPr>
          <w:lang w:eastAsia="ja-JP"/>
        </w:rPr>
        <w:drawing>
          <wp:inline distT="0" distB="0" distL="0" distR="0">
            <wp:extent cx="2719705" cy="609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r="35505" b="86280"/>
                    <a:stretch>
                      <a:fillRect/>
                    </a:stretch>
                  </pic:blipFill>
                  <pic:spPr>
                    <a:xfrm>
                      <a:off x="0" y="0"/>
                      <a:ext cx="2721882" cy="610077"/>
                    </a:xfrm>
                    <a:prstGeom prst="rect">
                      <a:avLst/>
                    </a:prstGeom>
                    <a:ln>
                      <a:noFill/>
                    </a:ln>
                  </pic:spPr>
                </pic:pic>
              </a:graphicData>
            </a:graphic>
          </wp:inline>
        </w:drawing>
      </w:r>
    </w:p>
    <w:p>
      <w:pPr>
        <w:jc w:val="both"/>
        <w:rPr>
          <w:rFonts w:ascii="Times New Roman" w:hAnsi="Times New Roman" w:cs="Times New Roman"/>
          <w:sz w:val="24"/>
          <w:szCs w:val="24"/>
          <w:lang w:val="id-ID"/>
        </w:rPr>
      </w:pPr>
      <w:r>
        <w:rPr>
          <w:lang w:eastAsia="ja-JP"/>
        </w:rPr>
        <w:drawing>
          <wp:inline distT="0" distB="0" distL="0" distR="0">
            <wp:extent cx="2697480" cy="111696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rcRect l="1" t="57279" r="73" b="3447"/>
                    <a:stretch>
                      <a:fillRect/>
                    </a:stretch>
                  </pic:blipFill>
                  <pic:spPr>
                    <a:xfrm>
                      <a:off x="0" y="0"/>
                      <a:ext cx="2706120" cy="1120617"/>
                    </a:xfrm>
                    <a:prstGeom prst="rect">
                      <a:avLst/>
                    </a:prstGeom>
                    <a:ln>
                      <a:noFill/>
                    </a:ln>
                  </pic:spPr>
                </pic:pic>
              </a:graphicData>
            </a:graphic>
          </wp:inline>
        </w:drawing>
      </w:r>
    </w:p>
    <w:p>
      <w:pPr>
        <w:jc w:val="both"/>
        <w:rPr>
          <w:rFonts w:ascii="Times New Roman" w:hAnsi="Times New Roman" w:cs="Times New Roman"/>
          <w:sz w:val="24"/>
          <w:szCs w:val="24"/>
          <w:lang w:val="en-GB"/>
        </w:rPr>
      </w:pPr>
      <w:r>
        <w:rPr>
          <w:rFonts w:ascii="Times New Roman" w:hAnsi="Times New Roman" w:cs="Times New Roman"/>
          <w:sz w:val="24"/>
          <w:szCs w:val="24"/>
          <w:lang w:val="en-GB"/>
        </w:rPr>
        <w:t>Melakukan pengecekan server dan host dengan mencoba mengambil informasi dari server.java</w:t>
      </w:r>
    </w:p>
    <w:p>
      <w:pPr>
        <w:rPr>
          <w:rFonts w:ascii="Times New Roman" w:hAnsi="Times New Roman" w:cs="Times New Roman"/>
          <w:sz w:val="24"/>
          <w:szCs w:val="24"/>
          <w:lang w:val="id-ID"/>
        </w:rPr>
      </w:pPr>
      <w:r>
        <w:rPr>
          <w:lang w:eastAsia="ja-JP"/>
        </w:rPr>
        <w:drawing>
          <wp:inline distT="0" distB="0" distL="0" distR="0">
            <wp:extent cx="2741295" cy="13335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rcRect t="24242"/>
                    <a:stretch>
                      <a:fillRect/>
                    </a:stretch>
                  </pic:blipFill>
                  <pic:spPr>
                    <a:xfrm>
                      <a:off x="0" y="0"/>
                      <a:ext cx="2743200" cy="1334411"/>
                    </a:xfrm>
                    <a:prstGeom prst="rect">
                      <a:avLst/>
                    </a:prstGeom>
                    <a:ln>
                      <a:noFill/>
                    </a:ln>
                  </pic:spPr>
                </pic:pic>
              </a:graphicData>
            </a:graphic>
          </wp:inline>
        </w:drawing>
      </w:r>
    </w:p>
    <w:p>
      <w:pPr>
        <w:jc w:val="both"/>
        <w:rPr>
          <w:rFonts w:ascii="Times New Roman" w:hAnsi="Times New Roman" w:cs="Times New Roman"/>
          <w:sz w:val="24"/>
          <w:szCs w:val="24"/>
          <w:lang w:val="id-ID"/>
        </w:rPr>
      </w:pPr>
      <w:r>
        <w:rPr>
          <w:rFonts w:ascii="Times New Roman" w:hAnsi="Times New Roman" w:cs="Times New Roman"/>
          <w:sz w:val="24"/>
          <w:szCs w:val="24"/>
          <w:lang w:val="en-GB"/>
        </w:rPr>
        <w:t xml:space="preserve">Saat client dijalankan maka akan muncul </w:t>
      </w:r>
      <w:r>
        <w:rPr>
          <w:rFonts w:ascii="Times New Roman" w:hAnsi="Times New Roman" w:cs="Times New Roman"/>
          <w:sz w:val="24"/>
          <w:szCs w:val="24"/>
          <w:lang w:val="id-ID"/>
        </w:rPr>
        <w:t xml:space="preserve">“Masukkan Jumlah Baju </w:t>
      </w:r>
      <w:r>
        <w:rPr>
          <w:rFonts w:ascii="Times New Roman" w:hAnsi="Times New Roman" w:cs="Times New Roman"/>
          <w:sz w:val="24"/>
          <w:szCs w:val="24"/>
          <w:lang w:val="en-GB"/>
        </w:rPr>
        <w:t>:</w:t>
      </w:r>
      <w:r>
        <w:rPr>
          <w:rFonts w:ascii="Times New Roman" w:hAnsi="Times New Roman" w:cs="Times New Roman"/>
          <w:sz w:val="24"/>
          <w:szCs w:val="24"/>
          <w:lang w:val="id-ID"/>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lang w:val="id-ID"/>
        </w:rPr>
        <w:t>dan “Masukan Jumlah Celana: ”</w:t>
      </w:r>
      <w:r>
        <w:rPr>
          <w:rFonts w:ascii="Times New Roman" w:hAnsi="Times New Roman" w:cs="Times New Roman"/>
          <w:sz w:val="24"/>
          <w:szCs w:val="24"/>
          <w:lang w:val="en-GB"/>
        </w:rPr>
        <w:t xml:space="preserve">. User diminta untuk menginput angka </w:t>
      </w:r>
      <w:r>
        <w:rPr>
          <w:rFonts w:ascii="Times New Roman" w:hAnsi="Times New Roman" w:cs="Times New Roman"/>
          <w:sz w:val="24"/>
          <w:szCs w:val="24"/>
          <w:lang w:val="id-ID"/>
        </w:rPr>
        <w:t xml:space="preserve">yang dibawa ke server sebagai variabel </w:t>
      </w:r>
      <w:r>
        <w:rPr>
          <w:rFonts w:ascii="Times New Roman" w:hAnsi="Times New Roman" w:cs="Times New Roman"/>
          <w:i/>
          <w:sz w:val="24"/>
          <w:szCs w:val="24"/>
          <w:lang w:val="id-ID"/>
        </w:rPr>
        <w:t>quantity</w:t>
      </w:r>
      <w:r>
        <w:rPr>
          <w:rFonts w:ascii="Times New Roman" w:hAnsi="Times New Roman" w:cs="Times New Roman"/>
          <w:sz w:val="24"/>
          <w:szCs w:val="24"/>
          <w:lang w:val="id-ID"/>
        </w:rPr>
        <w:t xml:space="preserve"> untuk dikalkulasikan di dalam server</w:t>
      </w:r>
      <w:r>
        <w:rPr>
          <w:rFonts w:ascii="Times New Roman" w:hAnsi="Times New Roman" w:cs="Times New Roman"/>
          <w:sz w:val="24"/>
          <w:szCs w:val="24"/>
          <w:lang w:val="en-GB"/>
        </w:rPr>
        <w:t>.</w:t>
      </w:r>
      <w:r>
        <w:rPr>
          <w:rFonts w:ascii="Times New Roman" w:hAnsi="Times New Roman" w:cs="Times New Roman"/>
          <w:sz w:val="24"/>
          <w:szCs w:val="24"/>
          <w:lang w:val="id-ID"/>
        </w:rPr>
        <w:t xml:space="preserve"> Setelah menekan enter maka akan ditampilkan hasil perhitungan dari dalam server. Berikut hasil running</w:t>
      </w:r>
    </w:p>
    <w:p>
      <w:pPr>
        <w:jc w:val="both"/>
        <w:rPr>
          <w:rFonts w:ascii="Times New Roman" w:hAnsi="Times New Roman" w:cs="Times New Roman"/>
          <w:sz w:val="24"/>
          <w:szCs w:val="24"/>
          <w:lang w:val="id-ID"/>
        </w:rPr>
      </w:pPr>
      <w:r>
        <w:rPr>
          <w:lang w:eastAsia="ja-JP"/>
        </w:rPr>
        <w:drawing>
          <wp:inline distT="0" distB="0" distL="0" distR="0">
            <wp:extent cx="2743200" cy="836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743200" cy="836525"/>
                    </a:xfrm>
                    <a:prstGeom prst="rect">
                      <a:avLst/>
                    </a:prstGeom>
                  </pic:spPr>
                </pic:pic>
              </a:graphicData>
            </a:graphic>
          </wp:inline>
        </w:drawing>
      </w:r>
    </w:p>
    <w:p>
      <w:pPr>
        <w:rPr>
          <w:rFonts w:ascii="Times New Roman" w:hAnsi="Times New Roman" w:cs="Times New Roman"/>
          <w:sz w:val="24"/>
          <w:szCs w:val="24"/>
          <w:lang w:val="id-ID"/>
        </w:rPr>
      </w:pPr>
      <w:r>
        <w:rPr>
          <w:lang w:eastAsia="ja-JP"/>
        </w:rPr>
        <w:drawing>
          <wp:inline distT="0" distB="0" distL="0" distR="0">
            <wp:extent cx="2743200" cy="9632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2743200" cy="963360"/>
                    </a:xfrm>
                    <a:prstGeom prst="rect">
                      <a:avLst/>
                    </a:prstGeom>
                  </pic:spPr>
                </pic:pic>
              </a:graphicData>
            </a:graphic>
          </wp:inline>
        </w:drawing>
      </w:r>
    </w:p>
    <w:p>
      <w:pPr>
        <w:jc w:val="both"/>
        <w:rPr>
          <w:rFonts w:ascii="Times New Roman" w:hAnsi="Times New Roman" w:cs="Times New Roman"/>
          <w:sz w:val="24"/>
          <w:szCs w:val="24"/>
          <w:lang w:val="id-ID"/>
        </w:rPr>
      </w:pPr>
      <w:r>
        <w:rPr>
          <w:rFonts w:ascii="Times New Roman" w:hAnsi="Times New Roman" w:cs="Times New Roman"/>
          <w:sz w:val="24"/>
          <w:szCs w:val="24"/>
          <w:lang w:val="id-ID"/>
        </w:rPr>
        <w:t>Data inputan dibawa dari client ke server dengan menggunakan DatagramPacket, dan demikian juga sebaliknya dari server akan membalas ke client dengan menggunakan DatagramPacket.</w:t>
      </w:r>
    </w:p>
    <w:p>
      <w:pPr>
        <w:rPr>
          <w:lang w:val="id-ID"/>
        </w:rPr>
      </w:pPr>
    </w:p>
    <w:p>
      <w:pPr>
        <w:pStyle w:val="2"/>
        <w:jc w:val="left"/>
        <w:rPr>
          <w:sz w:val="24"/>
          <w:szCs w:val="24"/>
          <w:lang w:val="id-ID"/>
        </w:rPr>
      </w:pPr>
      <w:r>
        <w:rPr>
          <w:sz w:val="24"/>
          <w:szCs w:val="24"/>
          <w:lang w:val="id-ID"/>
        </w:rPr>
        <w:t>Kesimpulan</w:t>
      </w:r>
    </w:p>
    <w:p>
      <w:pPr>
        <w:widowControl w:val="0"/>
        <w:autoSpaceDE w:val="0"/>
        <w:autoSpaceDN w:val="0"/>
        <w:adjustRightInd w:val="0"/>
        <w:spacing w:before="43" w:after="0"/>
        <w:ind w:left="100" w:right="-90" w:firstLine="566"/>
        <w:jc w:val="both"/>
        <w:rPr>
          <w:rFonts w:ascii="Times New Roman" w:hAnsi="Times New Roman"/>
          <w:sz w:val="24"/>
          <w:szCs w:val="24"/>
        </w:rPr>
      </w:pPr>
      <w:r>
        <w:rPr>
          <w:lang w:val="id-ID"/>
        </w:rPr>
        <w:tab/>
      </w:r>
      <w:r>
        <w:rPr>
          <w:rFonts w:ascii="Times New Roman" w:hAnsi="Times New Roman"/>
          <w:spacing w:val="1"/>
          <w:sz w:val="60"/>
          <w:szCs w:val="60"/>
        </w:rPr>
        <w:t>D</w:t>
      </w:r>
      <w:r>
        <w:rPr>
          <w:rFonts w:ascii="Times New Roman" w:hAnsi="Times New Roman"/>
          <w:spacing w:val="-1"/>
          <w:sz w:val="24"/>
          <w:szCs w:val="24"/>
        </w:rPr>
        <w:t>a</w:t>
      </w:r>
      <w:r>
        <w:rPr>
          <w:rFonts w:ascii="Times New Roman" w:hAnsi="Times New Roman"/>
          <w:sz w:val="24"/>
          <w:szCs w:val="24"/>
        </w:rPr>
        <w:t>lam model p</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 xml:space="preserve">t </w:t>
      </w:r>
      <w:r>
        <w:rPr>
          <w:rFonts w:ascii="Times New Roman" w:hAnsi="Times New Roman"/>
          <w:sz w:val="24"/>
          <w:szCs w:val="24"/>
          <w:lang w:val="id-ID"/>
        </w:rPr>
        <w:t>UD</w:t>
      </w:r>
      <w:r>
        <w:rPr>
          <w:rFonts w:ascii="Times New Roman" w:hAnsi="Times New Roman"/>
          <w:spacing w:val="1"/>
          <w:sz w:val="24"/>
          <w:szCs w:val="24"/>
        </w:rPr>
        <w:t>P</w:t>
      </w:r>
      <w:r>
        <w:rPr>
          <w:rFonts w:ascii="Times New Roman" w:hAnsi="Times New Roman"/>
          <w:sz w:val="24"/>
          <w:szCs w:val="24"/>
        </w:rPr>
        <w:t>,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si </w:t>
      </w:r>
      <w:r>
        <w:rPr>
          <w:rFonts w:ascii="Times New Roman" w:hAnsi="Times New Roman"/>
          <w:spacing w:val="3"/>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b</w:t>
      </w:r>
      <w:r>
        <w:rPr>
          <w:rFonts w:ascii="Times New Roman" w:hAnsi="Times New Roman"/>
          <w:spacing w:val="1"/>
          <w:sz w:val="24"/>
          <w:szCs w:val="24"/>
        </w:rPr>
        <w:t>e</w:t>
      </w:r>
      <w:r>
        <w:rPr>
          <w:rFonts w:ascii="Times New Roman" w:hAnsi="Times New Roman"/>
          <w:sz w:val="24"/>
          <w:szCs w:val="24"/>
        </w:rPr>
        <w:t>rl</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su</w:t>
      </w:r>
      <w:r>
        <w:rPr>
          <w:rFonts w:ascii="Times New Roman" w:hAnsi="Times New Roman"/>
          <w:spacing w:val="2"/>
          <w:sz w:val="24"/>
          <w:szCs w:val="24"/>
        </w:rPr>
        <w:t>n</w:t>
      </w:r>
      <w:r>
        <w:rPr>
          <w:rFonts w:ascii="Times New Roman" w:hAnsi="Times New Roman"/>
          <w:sz w:val="24"/>
          <w:szCs w:val="24"/>
        </w:rPr>
        <w:t>g  h</w:t>
      </w:r>
      <w:r>
        <w:rPr>
          <w:rFonts w:ascii="Times New Roman" w:hAnsi="Times New Roman"/>
          <w:spacing w:val="-1"/>
          <w:sz w:val="24"/>
          <w:szCs w:val="24"/>
        </w:rPr>
        <w:t>a</w:t>
      </w:r>
      <w:r>
        <w:rPr>
          <w:rFonts w:ascii="Times New Roman" w:hAnsi="Times New Roman"/>
          <w:sz w:val="24"/>
          <w:szCs w:val="24"/>
        </w:rPr>
        <w:t>rus 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tan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 xml:space="preserve">ra </w:t>
      </w:r>
      <w:r>
        <w:rPr>
          <w:rFonts w:ascii="Times New Roman" w:hAnsi="Times New Roman"/>
          <w:spacing w:val="-1"/>
          <w:sz w:val="24"/>
          <w:szCs w:val="24"/>
        </w:rPr>
        <w:t>c</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nt 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n s</w:t>
      </w:r>
      <w:r>
        <w:rPr>
          <w:rFonts w:ascii="Times New Roman" w:hAnsi="Times New Roman"/>
          <w:spacing w:val="-1"/>
          <w:sz w:val="24"/>
          <w:szCs w:val="24"/>
        </w:rPr>
        <w:t>e</w:t>
      </w:r>
      <w:r>
        <w:rPr>
          <w:rFonts w:ascii="Times New Roman" w:hAnsi="Times New Roman"/>
          <w:sz w:val="24"/>
          <w:szCs w:val="24"/>
        </w:rPr>
        <w:t>rv</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hi</w:t>
      </w:r>
      <w:r>
        <w:rPr>
          <w:rFonts w:ascii="Times New Roman" w:hAnsi="Times New Roman"/>
          <w:spacing w:val="3"/>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2"/>
          <w:sz w:val="24"/>
          <w:szCs w:val="24"/>
        </w:rPr>
        <w:t>p</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dik</w:t>
      </w:r>
      <w:r>
        <w:rPr>
          <w:rFonts w:ascii="Times New Roman" w:hAnsi="Times New Roman"/>
          <w:spacing w:val="1"/>
          <w:sz w:val="24"/>
          <w:szCs w:val="24"/>
        </w:rPr>
        <w:t>i</w:t>
      </w:r>
      <w:r>
        <w:rPr>
          <w:rFonts w:ascii="Times New Roman" w:hAnsi="Times New Roman"/>
          <w:sz w:val="24"/>
          <w:szCs w:val="24"/>
        </w:rPr>
        <w:t>rim</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 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ar-</w:t>
      </w:r>
      <w:r>
        <w:rPr>
          <w:rFonts w:ascii="Times New Roman" w:hAnsi="Times New Roman"/>
          <w:spacing w:val="2"/>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mpai</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z w:val="24"/>
          <w:szCs w:val="24"/>
        </w:rPr>
        <w:t>da 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rima d</w:t>
      </w:r>
      <w:r>
        <w:rPr>
          <w:rFonts w:ascii="Times New Roman" w:hAnsi="Times New Roman"/>
          <w:spacing w:val="-1"/>
          <w:sz w:val="24"/>
          <w:szCs w:val="24"/>
        </w:rPr>
        <w:t>a</w:t>
      </w:r>
      <w:r>
        <w:rPr>
          <w:rFonts w:ascii="Times New Roman" w:hAnsi="Times New Roman"/>
          <w:sz w:val="24"/>
          <w:szCs w:val="24"/>
        </w:rPr>
        <w:t>n s</w:t>
      </w:r>
      <w:r>
        <w:rPr>
          <w:rFonts w:ascii="Times New Roman" w:hAnsi="Times New Roman"/>
          <w:spacing w:val="-1"/>
          <w:sz w:val="24"/>
          <w:szCs w:val="24"/>
        </w:rPr>
        <w:t>e</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krit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3"/>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dibu</w:t>
      </w:r>
      <w:r>
        <w:rPr>
          <w:rFonts w:ascii="Times New Roman" w:hAnsi="Times New Roman"/>
          <w:spacing w:val="1"/>
          <w:sz w:val="24"/>
          <w:szCs w:val="24"/>
        </w:rPr>
        <w:t>t</w:t>
      </w:r>
      <w:r>
        <w:rPr>
          <w:rFonts w:ascii="Times New Roman" w:hAnsi="Times New Roman"/>
          <w:sz w:val="24"/>
          <w:szCs w:val="24"/>
        </w:rPr>
        <w:t>uhk</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rim</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ini</w:t>
      </w:r>
      <w:r>
        <w:rPr>
          <w:rFonts w:ascii="Times New Roman" w:hAnsi="Times New Roman"/>
          <w:spacing w:val="2"/>
          <w:sz w:val="24"/>
          <w:szCs w:val="24"/>
        </w:rPr>
        <w:t xml:space="preserve"> </w:t>
      </w:r>
      <w:r>
        <w:rPr>
          <w:rFonts w:ascii="Times New Roman" w:hAnsi="Times New Roman"/>
          <w:sz w:val="24"/>
          <w:szCs w:val="24"/>
        </w:rPr>
        <w:t>dika</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j</w:t>
      </w:r>
      <w:r>
        <w:rPr>
          <w:rFonts w:ascii="Times New Roman" w:hAnsi="Times New Roman"/>
          <w:spacing w:val="1"/>
          <w:sz w:val="24"/>
          <w:szCs w:val="24"/>
        </w:rPr>
        <w:t>i</w:t>
      </w:r>
      <w:r>
        <w:rPr>
          <w:rFonts w:ascii="Times New Roman" w:hAnsi="Times New Roman"/>
          <w:sz w:val="24"/>
          <w:szCs w:val="24"/>
        </w:rPr>
        <w:t>ka te</w:t>
      </w:r>
      <w:r>
        <w:rPr>
          <w:rFonts w:ascii="Times New Roman" w:hAnsi="Times New Roman"/>
          <w:spacing w:val="-1"/>
          <w:sz w:val="24"/>
          <w:szCs w:val="24"/>
        </w:rPr>
        <w:t>r</w:t>
      </w:r>
      <w:r>
        <w:rPr>
          <w:rFonts w:ascii="Times New Roman" w:hAnsi="Times New Roman"/>
          <w:sz w:val="24"/>
          <w:szCs w:val="24"/>
        </w:rPr>
        <w:t>jadi mas</w:t>
      </w:r>
      <w:r>
        <w:rPr>
          <w:rFonts w:ascii="Times New Roman" w:hAnsi="Times New Roman"/>
          <w:spacing w:val="-1"/>
          <w:sz w:val="24"/>
          <w:szCs w:val="24"/>
        </w:rPr>
        <w:t>a</w:t>
      </w:r>
      <w:r>
        <w:rPr>
          <w:rFonts w:ascii="Times New Roman" w:hAnsi="Times New Roman"/>
          <w:sz w:val="24"/>
          <w:szCs w:val="24"/>
        </w:rPr>
        <w:t>lah</w:t>
      </w:r>
      <w:r>
        <w:rPr>
          <w:rFonts w:ascii="Times New Roman" w:hAnsi="Times New Roman"/>
          <w:spacing w:val="57"/>
          <w:sz w:val="24"/>
          <w:szCs w:val="24"/>
        </w:rPr>
        <w:t xml:space="preserve"> </w:t>
      </w:r>
      <w:r>
        <w:rPr>
          <w:rFonts w:ascii="Times New Roman" w:hAnsi="Times New Roman"/>
          <w:sz w:val="24"/>
          <w:szCs w:val="24"/>
        </w:rPr>
        <w:t>ma</w:t>
      </w:r>
      <w:r>
        <w:rPr>
          <w:rFonts w:ascii="Times New Roman" w:hAnsi="Times New Roman"/>
          <w:spacing w:val="2"/>
          <w:sz w:val="24"/>
          <w:szCs w:val="24"/>
        </w:rPr>
        <w:t>k</w:t>
      </w:r>
      <w:r>
        <w:rPr>
          <w:rFonts w:ascii="Times New Roman" w:hAnsi="Times New Roman"/>
          <w:sz w:val="24"/>
          <w:szCs w:val="24"/>
        </w:rPr>
        <w:t>a</w:t>
      </w:r>
      <w:r>
        <w:rPr>
          <w:rFonts w:ascii="Times New Roman" w:hAnsi="Times New Roman"/>
          <w:spacing w:val="56"/>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 xml:space="preserve">irim  </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7"/>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lakuk</w:t>
      </w:r>
      <w:r>
        <w:rPr>
          <w:rFonts w:ascii="Times New Roman" w:hAnsi="Times New Roman"/>
          <w:spacing w:val="-1"/>
          <w:sz w:val="24"/>
          <w:szCs w:val="24"/>
        </w:rPr>
        <w:t>a</w:t>
      </w:r>
      <w:r>
        <w:rPr>
          <w:rFonts w:ascii="Times New Roman" w:hAnsi="Times New Roman"/>
          <w:sz w:val="24"/>
          <w:szCs w:val="24"/>
        </w:rPr>
        <w:t>n r</w:t>
      </w:r>
      <w:r>
        <w:rPr>
          <w:rFonts w:ascii="Times New Roman" w:hAnsi="Times New Roman"/>
          <w:spacing w:val="-2"/>
          <w:sz w:val="24"/>
          <w:szCs w:val="24"/>
        </w:rPr>
        <w:t>e</w:t>
      </w:r>
      <w:r>
        <w:rPr>
          <w:rFonts w:ascii="Times New Roman" w:hAnsi="Times New Roman"/>
          <w:sz w:val="24"/>
          <w:szCs w:val="24"/>
        </w:rPr>
        <w:t>tr</w:t>
      </w:r>
      <w:r>
        <w:rPr>
          <w:rFonts w:ascii="Times New Roman" w:hAnsi="Times New Roman"/>
          <w:spacing w:val="-1"/>
          <w:sz w:val="24"/>
          <w:szCs w:val="24"/>
        </w:rPr>
        <w:t>a</w:t>
      </w:r>
      <w:r>
        <w:rPr>
          <w:rFonts w:ascii="Times New Roman" w:hAnsi="Times New Roman"/>
          <w:sz w:val="24"/>
          <w:szCs w:val="24"/>
        </w:rPr>
        <w:t>nsm</w:t>
      </w:r>
      <w:r>
        <w:rPr>
          <w:rFonts w:ascii="Times New Roman" w:hAnsi="Times New Roman"/>
          <w:spacing w:val="1"/>
          <w:sz w:val="24"/>
          <w:szCs w:val="24"/>
        </w:rPr>
        <w:t>i</w:t>
      </w:r>
      <w:r>
        <w:rPr>
          <w:rFonts w:ascii="Times New Roman" w:hAnsi="Times New Roman"/>
          <w:sz w:val="24"/>
          <w:szCs w:val="24"/>
        </w:rPr>
        <w:t xml:space="preserve">si. </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pacing w:val="-1"/>
          <w:sz w:val="24"/>
          <w:szCs w:val="24"/>
        </w:rPr>
        <w:t>a</w:t>
      </w:r>
      <w:r>
        <w:rPr>
          <w:rFonts w:ascii="Times New Roman" w:hAnsi="Times New Roman"/>
          <w:sz w:val="24"/>
          <w:szCs w:val="24"/>
        </w:rPr>
        <w:t>da  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c</w:t>
      </w:r>
      <w:r>
        <w:rPr>
          <w:rFonts w:ascii="Times New Roman" w:hAnsi="Times New Roman"/>
          <w:sz w:val="24"/>
          <w:szCs w:val="24"/>
        </w:rPr>
        <w:t>ob</w:t>
      </w:r>
      <w:r>
        <w:rPr>
          <w:rFonts w:ascii="Times New Roman" w:hAnsi="Times New Roman"/>
          <w:spacing w:val="1"/>
          <w:sz w:val="24"/>
          <w:szCs w:val="24"/>
        </w:rPr>
        <w:t>a</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rver b</w:t>
      </w:r>
      <w:r>
        <w:rPr>
          <w:rFonts w:ascii="Times New Roman" w:hAnsi="Times New Roman"/>
          <w:spacing w:val="1"/>
          <w:sz w:val="24"/>
          <w:szCs w:val="24"/>
        </w:rPr>
        <w:t>e</w:t>
      </w:r>
      <w:r>
        <w:rPr>
          <w:rFonts w:ascii="Times New Roman" w:hAnsi="Times New Roman"/>
          <w:sz w:val="24"/>
          <w:szCs w:val="24"/>
        </w:rPr>
        <w:t>rh</w:t>
      </w:r>
      <w:r>
        <w:rPr>
          <w:rFonts w:ascii="Times New Roman" w:hAnsi="Times New Roman"/>
          <w:spacing w:val="-2"/>
          <w:sz w:val="24"/>
          <w:szCs w:val="24"/>
        </w:rPr>
        <w:t>a</w:t>
      </w:r>
      <w:r>
        <w:rPr>
          <w:rFonts w:ascii="Times New Roman" w:hAnsi="Times New Roman"/>
          <w:spacing w:val="2"/>
          <w:sz w:val="24"/>
          <w:szCs w:val="24"/>
        </w:rPr>
        <w:t>si</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men</w:t>
      </w:r>
      <w:r>
        <w:rPr>
          <w:rFonts w:ascii="Times New Roman" w:hAnsi="Times New Roman"/>
          <w:spacing w:val="-1"/>
          <w:sz w:val="24"/>
          <w:szCs w:val="24"/>
        </w:rPr>
        <w:t>e</w:t>
      </w:r>
      <w:r>
        <w:rPr>
          <w:rFonts w:ascii="Times New Roman" w:hAnsi="Times New Roman"/>
          <w:sz w:val="24"/>
          <w:szCs w:val="24"/>
        </w:rPr>
        <w:t xml:space="preserve">rima input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2"/>
          <w:sz w:val="24"/>
          <w:szCs w:val="24"/>
        </w:rPr>
        <w:t>k</w:t>
      </w:r>
      <w:r>
        <w:rPr>
          <w:rFonts w:ascii="Times New Roman" w:hAnsi="Times New Roman"/>
          <w:sz w:val="24"/>
          <w:szCs w:val="24"/>
        </w:rPr>
        <w:t>a</w:t>
      </w:r>
      <w:r>
        <w:rPr>
          <w:rFonts w:ascii="Times New Roman" w:hAnsi="Times New Roman"/>
          <w:spacing w:val="4"/>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in</w:t>
      </w:r>
      <w:r>
        <w:rPr>
          <w:rFonts w:ascii="Times New Roman" w:hAnsi="Times New Roman"/>
          <w:spacing w:val="3"/>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untuk di</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S</w:t>
      </w:r>
      <w:r>
        <w:rPr>
          <w:rFonts w:ascii="Times New Roman" w:hAnsi="Times New Roman"/>
          <w:spacing w:val="-1"/>
          <w:sz w:val="24"/>
          <w:szCs w:val="24"/>
        </w:rPr>
        <w:t>e</w:t>
      </w:r>
      <w:r>
        <w:rPr>
          <w:rFonts w:ascii="Times New Roman" w:hAnsi="Times New Roman"/>
          <w:sz w:val="24"/>
          <w:szCs w:val="24"/>
        </w:rPr>
        <w:t>rv</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 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h</w:t>
      </w:r>
      <w:r>
        <w:rPr>
          <w:rFonts w:ascii="Times New Roman" w:hAnsi="Times New Roman"/>
          <w:spacing w:val="-1"/>
          <w:sz w:val="24"/>
          <w:szCs w:val="24"/>
        </w:rPr>
        <w:t>a</w:t>
      </w:r>
      <w:r>
        <w:rPr>
          <w:rFonts w:ascii="Times New Roman" w:hAnsi="Times New Roman"/>
          <w:sz w:val="24"/>
          <w:szCs w:val="24"/>
        </w:rPr>
        <w:t>sil memb</w:t>
      </w:r>
      <w:r>
        <w:rPr>
          <w:rFonts w:ascii="Times New Roman" w:hAnsi="Times New Roman"/>
          <w:spacing w:val="-1"/>
          <w:sz w:val="24"/>
          <w:szCs w:val="24"/>
        </w:rPr>
        <w:t>e</w:t>
      </w:r>
      <w:r>
        <w:rPr>
          <w:rFonts w:ascii="Times New Roman" w:hAnsi="Times New Roman"/>
          <w:sz w:val="24"/>
          <w:szCs w:val="24"/>
        </w:rPr>
        <w:t>rik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h</w:t>
      </w:r>
      <w:r>
        <w:rPr>
          <w:rFonts w:ascii="Times New Roman" w:hAnsi="Times New Roman"/>
          <w:spacing w:val="-1"/>
          <w:sz w:val="24"/>
          <w:szCs w:val="24"/>
        </w:rPr>
        <w:t>a</w:t>
      </w:r>
      <w:r>
        <w:rPr>
          <w:rFonts w:ascii="Times New Roman" w:hAnsi="Times New Roman"/>
          <w:sz w:val="24"/>
          <w:szCs w:val="24"/>
        </w:rPr>
        <w:t>sil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te</w:t>
      </w:r>
      <w:r>
        <w:rPr>
          <w:rFonts w:ascii="Times New Roman" w:hAnsi="Times New Roman"/>
          <w:spacing w:val="-1"/>
          <w:sz w:val="24"/>
          <w:szCs w:val="24"/>
        </w:rPr>
        <w:t>r</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but s</w:t>
      </w:r>
      <w:r>
        <w:rPr>
          <w:rFonts w:ascii="Times New Roman" w:hAnsi="Times New Roman"/>
          <w:spacing w:val="-1"/>
          <w:sz w:val="24"/>
          <w:szCs w:val="24"/>
        </w:rPr>
        <w:t>e</w:t>
      </w:r>
      <w:r>
        <w:rPr>
          <w:rFonts w:ascii="Times New Roman" w:hAnsi="Times New Roman"/>
          <w:sz w:val="24"/>
          <w:szCs w:val="24"/>
        </w:rPr>
        <w:t>hing</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l</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p</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mp</w:t>
      </w:r>
      <w:r>
        <w:rPr>
          <w:rFonts w:ascii="Times New Roman" w:hAnsi="Times New Roman"/>
          <w:spacing w:val="1"/>
          <w:sz w:val="24"/>
          <w:szCs w:val="24"/>
        </w:rPr>
        <w:t>i</w:t>
      </w:r>
      <w:r>
        <w:rPr>
          <w:rFonts w:ascii="Times New Roman" w:hAnsi="Times New Roman"/>
          <w:sz w:val="24"/>
          <w:szCs w:val="24"/>
        </w:rPr>
        <w:t>lkan</w:t>
      </w:r>
      <w:r>
        <w:rPr>
          <w:rFonts w:ascii="Times New Roman" w:hAnsi="Times New Roman"/>
          <w:spacing w:val="4"/>
          <w:sz w:val="24"/>
          <w:szCs w:val="24"/>
        </w:rPr>
        <w:t>n</w:t>
      </w:r>
      <w:r>
        <w:rPr>
          <w:rFonts w:ascii="Times New Roman" w:hAnsi="Times New Roman"/>
          <w:spacing w:val="-5"/>
          <w:sz w:val="24"/>
          <w:szCs w:val="24"/>
        </w:rPr>
        <w:t>y</w:t>
      </w:r>
      <w:r>
        <w:rPr>
          <w:rFonts w:ascii="Times New Roman" w:hAnsi="Times New Roman"/>
          <w:sz w:val="24"/>
          <w:szCs w:val="24"/>
        </w:rPr>
        <w:t xml:space="preserve">a </w:t>
      </w:r>
      <w:r>
        <w:rPr>
          <w:rFonts w:ascii="Times New Roman" w:hAnsi="Times New Roman"/>
          <w:spacing w:val="2"/>
          <w:sz w:val="24"/>
          <w:szCs w:val="24"/>
        </w:rPr>
        <w:t>k</w:t>
      </w:r>
      <w:r>
        <w:rPr>
          <w:rFonts w:ascii="Times New Roman" w:hAnsi="Times New Roman"/>
          <w:sz w:val="24"/>
          <w:szCs w:val="24"/>
        </w:rPr>
        <w:t>e l</w:t>
      </w:r>
      <w:r>
        <w:rPr>
          <w:rFonts w:ascii="Times New Roman" w:hAnsi="Times New Roman"/>
          <w:spacing w:val="2"/>
          <w:sz w:val="24"/>
          <w:szCs w:val="24"/>
        </w:rPr>
        <w:t>a</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r.</w:t>
      </w:r>
    </w:p>
    <w:p>
      <w:pPr>
        <w:rPr>
          <w:lang w:val="id-ID"/>
        </w:rPr>
      </w:pPr>
    </w:p>
    <w:p>
      <w:pPr>
        <w:pStyle w:val="2"/>
        <w:jc w:val="left"/>
        <w:rPr>
          <w:sz w:val="24"/>
          <w:szCs w:val="24"/>
        </w:rPr>
      </w:pPr>
      <w:r>
        <w:rPr>
          <w:sz w:val="24"/>
          <w:szCs w:val="24"/>
        </w:rPr>
        <w:t>DaftarPustaka</w:t>
      </w:r>
    </w:p>
    <w:p>
      <w:pPr>
        <w:rPr>
          <w:lang w:val="id-ID"/>
        </w:rPr>
      </w:pPr>
    </w:p>
    <w:p>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pacing w:val="1"/>
          <w:sz w:val="24"/>
          <w:szCs w:val="24"/>
        </w:rPr>
        <w:t>W</w:t>
      </w:r>
      <w:r>
        <w:rPr>
          <w:rFonts w:ascii="Times New Roman" w:hAnsi="Times New Roman"/>
          <w:sz w:val="24"/>
          <w:szCs w:val="24"/>
        </w:rPr>
        <w:t>ina</w:t>
      </w:r>
      <w:r>
        <w:rPr>
          <w:rFonts w:ascii="Times New Roman" w:hAnsi="Times New Roman"/>
          <w:spacing w:val="-1"/>
          <w:sz w:val="24"/>
          <w:szCs w:val="24"/>
        </w:rPr>
        <w:t>r</w:t>
      </w:r>
      <w:r>
        <w:rPr>
          <w:rFonts w:ascii="Times New Roman" w:hAnsi="Times New Roman"/>
          <w:sz w:val="24"/>
          <w:szCs w:val="24"/>
        </w:rPr>
        <w:t>no. 20</w:t>
      </w:r>
      <w:r>
        <w:rPr>
          <w:rFonts w:ascii="Times New Roman" w:hAnsi="Times New Roman"/>
          <w:sz w:val="24"/>
          <w:szCs w:val="24"/>
          <w:lang w:val="id-ID"/>
        </w:rPr>
        <w:t>20</w:t>
      </w:r>
      <w:r>
        <w:rPr>
          <w:rFonts w:ascii="Times New Roman" w:hAnsi="Times New Roman"/>
          <w:sz w:val="24"/>
          <w:szCs w:val="24"/>
        </w:rPr>
        <w:t xml:space="preserve">. </w:t>
      </w:r>
      <w:r>
        <w:rPr>
          <w:rFonts w:ascii="Times New Roman" w:hAnsi="Times New Roman"/>
          <w:i/>
          <w:iCs/>
          <w:spacing w:val="-1"/>
          <w:sz w:val="24"/>
          <w:szCs w:val="24"/>
        </w:rPr>
        <w:t>M</w:t>
      </w:r>
      <w:r>
        <w:rPr>
          <w:rFonts w:ascii="Times New Roman" w:hAnsi="Times New Roman"/>
          <w:i/>
          <w:iCs/>
          <w:sz w:val="24"/>
          <w:szCs w:val="24"/>
        </w:rPr>
        <w:t>odul Praktikum</w:t>
      </w:r>
      <w:r>
        <w:rPr>
          <w:rFonts w:ascii="Times New Roman" w:hAnsi="Times New Roman"/>
          <w:i/>
          <w:iCs/>
          <w:spacing w:val="-1"/>
          <w:sz w:val="24"/>
          <w:szCs w:val="24"/>
        </w:rPr>
        <w:t xml:space="preserve"> </w:t>
      </w:r>
      <w:r>
        <w:rPr>
          <w:rFonts w:ascii="Times New Roman" w:hAnsi="Times New Roman"/>
          <w:i/>
          <w:iCs/>
          <w:sz w:val="24"/>
          <w:szCs w:val="24"/>
        </w:rPr>
        <w:t>Sis</w:t>
      </w:r>
      <w:r>
        <w:rPr>
          <w:rFonts w:ascii="Times New Roman" w:hAnsi="Times New Roman"/>
          <w:i/>
          <w:iCs/>
          <w:spacing w:val="1"/>
          <w:sz w:val="24"/>
          <w:szCs w:val="24"/>
        </w:rPr>
        <w:t>t</w:t>
      </w:r>
      <w:r>
        <w:rPr>
          <w:rFonts w:ascii="Times New Roman" w:hAnsi="Times New Roman"/>
          <w:i/>
          <w:iCs/>
          <w:spacing w:val="-1"/>
          <w:sz w:val="24"/>
          <w:szCs w:val="24"/>
        </w:rPr>
        <w:t>e</w:t>
      </w:r>
      <w:r>
        <w:rPr>
          <w:rFonts w:ascii="Times New Roman" w:hAnsi="Times New Roman"/>
          <w:i/>
          <w:iCs/>
          <w:sz w:val="24"/>
          <w:szCs w:val="24"/>
        </w:rPr>
        <w:t xml:space="preserve">m </w:t>
      </w:r>
      <w:r>
        <w:rPr>
          <w:rFonts w:ascii="Times New Roman" w:hAnsi="Times New Roman"/>
          <w:i/>
          <w:iCs/>
          <w:spacing w:val="1"/>
          <w:sz w:val="24"/>
          <w:szCs w:val="24"/>
        </w:rPr>
        <w:t>T</w:t>
      </w:r>
      <w:r>
        <w:rPr>
          <w:rFonts w:ascii="Times New Roman" w:hAnsi="Times New Roman"/>
          <w:i/>
          <w:iCs/>
          <w:spacing w:val="-1"/>
          <w:sz w:val="24"/>
          <w:szCs w:val="24"/>
        </w:rPr>
        <w:t>e</w:t>
      </w:r>
      <w:r>
        <w:rPr>
          <w:rFonts w:ascii="Times New Roman" w:hAnsi="Times New Roman"/>
          <w:i/>
          <w:iCs/>
          <w:sz w:val="24"/>
          <w:szCs w:val="24"/>
        </w:rPr>
        <w:t>rdi</w:t>
      </w:r>
      <w:r>
        <w:rPr>
          <w:rFonts w:ascii="Times New Roman" w:hAnsi="Times New Roman"/>
          <w:i/>
          <w:iCs/>
          <w:spacing w:val="1"/>
          <w:sz w:val="24"/>
          <w:szCs w:val="24"/>
        </w:rPr>
        <w:t>s</w:t>
      </w:r>
      <w:r>
        <w:rPr>
          <w:rFonts w:ascii="Times New Roman" w:hAnsi="Times New Roman"/>
          <w:i/>
          <w:iCs/>
          <w:sz w:val="24"/>
          <w:szCs w:val="24"/>
        </w:rPr>
        <w:t>tr</w:t>
      </w:r>
      <w:r>
        <w:rPr>
          <w:rFonts w:ascii="Times New Roman" w:hAnsi="Times New Roman"/>
          <w:i/>
          <w:iCs/>
          <w:spacing w:val="1"/>
          <w:sz w:val="24"/>
          <w:szCs w:val="24"/>
        </w:rPr>
        <w:t>i</w:t>
      </w:r>
      <w:r>
        <w:rPr>
          <w:rFonts w:ascii="Times New Roman" w:hAnsi="Times New Roman"/>
          <w:i/>
          <w:iCs/>
          <w:sz w:val="24"/>
          <w:szCs w:val="24"/>
        </w:rPr>
        <w:t>bus</w:t>
      </w:r>
      <w:r>
        <w:rPr>
          <w:rFonts w:ascii="Times New Roman" w:hAnsi="Times New Roman"/>
          <w:i/>
          <w:iCs/>
          <w:spacing w:val="-1"/>
          <w:sz w:val="24"/>
          <w:szCs w:val="24"/>
        </w:rPr>
        <w:t>i</w:t>
      </w:r>
      <w:r>
        <w:rPr>
          <w:rFonts w:ascii="Times New Roman" w:hAnsi="Times New Roman"/>
          <w:i/>
          <w:iCs/>
          <w:spacing w:val="1"/>
          <w:sz w:val="24"/>
          <w:szCs w:val="24"/>
        </w:rPr>
        <w:t>”</w:t>
      </w:r>
      <w:r>
        <w:rPr>
          <w:rFonts w:ascii="Times New Roman" w:hAnsi="Times New Roman"/>
          <w:sz w:val="24"/>
          <w:szCs w:val="24"/>
        </w:rPr>
        <w:t>.</w:t>
      </w:r>
    </w:p>
    <w:p>
      <w:pPr>
        <w:widowControl w:val="0"/>
        <w:autoSpaceDE w:val="0"/>
        <w:autoSpaceDN w:val="0"/>
        <w:adjustRightInd w:val="0"/>
        <w:spacing w:after="0" w:line="240" w:lineRule="auto"/>
        <w:ind w:left="100"/>
        <w:rPr>
          <w:rFonts w:ascii="Times New Roman" w:hAnsi="Times New Roman"/>
          <w:sz w:val="24"/>
          <w:szCs w:val="24"/>
        </w:rPr>
      </w:pPr>
    </w:p>
    <w:p>
      <w:pPr>
        <w:widowControl w:val="0"/>
        <w:autoSpaceDE w:val="0"/>
        <w:autoSpaceDN w:val="0"/>
        <w:adjustRightInd w:val="0"/>
        <w:spacing w:after="0" w:line="240" w:lineRule="auto"/>
        <w:ind w:left="100"/>
        <w:rPr>
          <w:rFonts w:ascii="Times New Roman" w:hAnsi="Times New Roman"/>
          <w:i/>
          <w:sz w:val="24"/>
          <w:szCs w:val="24"/>
        </w:rPr>
      </w:pPr>
      <w:r>
        <w:rPr>
          <w:rFonts w:ascii="Times New Roman" w:hAnsi="Times New Roman"/>
          <w:spacing w:val="1"/>
          <w:sz w:val="24"/>
          <w:szCs w:val="24"/>
        </w:rPr>
        <w:t>Oracle</w:t>
      </w:r>
      <w:r>
        <w:rPr>
          <w:rFonts w:ascii="Times New Roman" w:hAnsi="Times New Roman"/>
          <w:sz w:val="24"/>
          <w:szCs w:val="24"/>
        </w:rPr>
        <w:t>. 2017. “</w:t>
      </w:r>
      <w:r>
        <w:rPr>
          <w:rFonts w:ascii="Times New Roman" w:hAnsi="Times New Roman"/>
          <w:i/>
          <w:iCs/>
          <w:spacing w:val="-1"/>
          <w:sz w:val="24"/>
          <w:szCs w:val="24"/>
        </w:rPr>
        <w:t>All About Sockets</w:t>
      </w:r>
      <w:r>
        <w:rPr>
          <w:rFonts w:ascii="Times New Roman" w:hAnsi="Times New Roman"/>
          <w:i/>
          <w:iCs/>
          <w:spacing w:val="1"/>
          <w:sz w:val="24"/>
          <w:szCs w:val="24"/>
        </w:rPr>
        <w:t>”</w:t>
      </w:r>
      <w:r>
        <w:rPr>
          <w:rFonts w:ascii="Times New Roman" w:hAnsi="Times New Roman"/>
          <w:sz w:val="24"/>
          <w:szCs w:val="24"/>
        </w:rPr>
        <w:t>.</w:t>
      </w:r>
      <w:r>
        <w:t xml:space="preserve"> </w:t>
      </w:r>
      <w:r>
        <w:rPr>
          <w:rFonts w:ascii="Times New Roman" w:hAnsi="Times New Roman"/>
          <w:i/>
          <w:sz w:val="24"/>
          <w:szCs w:val="24"/>
        </w:rPr>
        <w:fldChar w:fldCharType="begin"/>
      </w:r>
      <w:r>
        <w:rPr>
          <w:rFonts w:ascii="Times New Roman" w:hAnsi="Times New Roman"/>
          <w:i/>
          <w:sz w:val="24"/>
          <w:szCs w:val="24"/>
        </w:rPr>
        <w:instrText xml:space="preserve"> HYPERLINK "https://docs.oracle.com/javase/tutorial/networking/sockets/" </w:instrText>
      </w:r>
      <w:r>
        <w:rPr>
          <w:rFonts w:ascii="Times New Roman" w:hAnsi="Times New Roman"/>
          <w:i/>
          <w:sz w:val="24"/>
          <w:szCs w:val="24"/>
        </w:rPr>
        <w:fldChar w:fldCharType="separate"/>
      </w:r>
      <w:r>
        <w:rPr>
          <w:rStyle w:val="16"/>
          <w:rFonts w:ascii="Times New Roman" w:hAnsi="Times New Roman"/>
          <w:i/>
          <w:sz w:val="24"/>
          <w:szCs w:val="24"/>
        </w:rPr>
        <w:t>https://docs.oracle.com/javase/tutorial/networking/sockets/</w:t>
      </w:r>
      <w:r>
        <w:rPr>
          <w:rFonts w:ascii="Times New Roman" w:hAnsi="Times New Roman"/>
          <w:i/>
          <w:sz w:val="24"/>
          <w:szCs w:val="24"/>
        </w:rPr>
        <w:fldChar w:fldCharType="end"/>
      </w:r>
    </w:p>
    <w:p>
      <w:pPr>
        <w:pStyle w:val="2"/>
        <w:numPr>
          <w:ilvl w:val="0"/>
          <w:numId w:val="0"/>
        </w:numPr>
        <w:bidi w:val="0"/>
        <w:ind w:leftChars="0"/>
        <w:jc w:val="left"/>
        <w:rPr>
          <w:rFonts w:hint="default"/>
          <w:lang w:val="en-US"/>
        </w:rPr>
      </w:pPr>
    </w:p>
    <w:p>
      <w:pPr>
        <w:pStyle w:val="12"/>
        <w:keepNext w:val="0"/>
        <w:keepLines w:val="0"/>
        <w:widowControl/>
        <w:suppressLineNumbers w:val="0"/>
        <w:bidi w:val="0"/>
        <w:spacing w:before="0" w:beforeAutospacing="0" w:after="0" w:afterAutospacing="0" w:line="18" w:lineRule="atLeast"/>
        <w:jc w:val="both"/>
        <w:rPr>
          <w:rFonts w:asciiTheme="minorAscii"/>
          <w:sz w:val="24"/>
          <w:szCs w:val="24"/>
        </w:rPr>
      </w:pPr>
      <w:r>
        <w:rPr>
          <w:rFonts w:hint="default" w:ascii="Times New Roman" w:hAnsi="Times New Roman" w:cs="Times New Roman"/>
          <w:b/>
          <w:i w:val="0"/>
          <w:color w:val="000000"/>
          <w:sz w:val="16"/>
          <w:szCs w:val="16"/>
          <w:u w:val="none"/>
          <w:vertAlign w:val="baseline"/>
        </w:rPr>
        <w:t>[</w:t>
      </w:r>
      <w:r>
        <w:rPr>
          <w:rFonts w:hint="default" w:hAnsi="Times New Roman" w:cs="Times New Roman" w:asciiTheme="minorAscii"/>
          <w:b/>
          <w:i w:val="0"/>
          <w:color w:val="000000"/>
          <w:sz w:val="24"/>
          <w:szCs w:val="24"/>
          <w:u w:val="none"/>
          <w:vertAlign w:val="baseline"/>
        </w:rPr>
        <w:t xml:space="preserve">Eska Smara Nofiansi] </w:t>
      </w:r>
      <w:r>
        <w:rPr>
          <w:rFonts w:hint="default" w:hAnsi="Times New Roman" w:cs="Times New Roman" w:asciiTheme="minorAscii"/>
          <w:i w:val="0"/>
          <w:color w:val="000000"/>
          <w:sz w:val="24"/>
          <w:szCs w:val="24"/>
          <w:u w:val="none"/>
          <w:vertAlign w:val="baseline"/>
        </w:rPr>
        <w:t>Mahasiswa Informatika     Angkatan 2016</w:t>
      </w:r>
    </w:p>
    <w:p>
      <w:pPr>
        <w:keepNext w:val="0"/>
        <w:keepLines w:val="0"/>
        <w:widowControl/>
        <w:suppressLineNumbers w:val="0"/>
        <w:jc w:val="left"/>
        <w:rPr>
          <w:rFonts w:asciiTheme="minorAscii"/>
          <w:sz w:val="24"/>
          <w:szCs w:val="24"/>
        </w:rPr>
      </w:pPr>
    </w:p>
    <w:p>
      <w:pPr>
        <w:pStyle w:val="12"/>
        <w:keepNext w:val="0"/>
        <w:keepLines w:val="0"/>
        <w:widowControl/>
        <w:suppressLineNumbers w:val="0"/>
        <w:bidi w:val="0"/>
        <w:spacing w:before="0" w:beforeAutospacing="0" w:after="0" w:afterAutospacing="0" w:line="18" w:lineRule="atLeast"/>
        <w:jc w:val="both"/>
        <w:rPr>
          <w:rFonts w:asciiTheme="minorAscii"/>
          <w:sz w:val="24"/>
          <w:szCs w:val="24"/>
        </w:rPr>
      </w:pPr>
      <w:r>
        <w:rPr>
          <w:rFonts w:hint="default" w:hAnsi="Times New Roman" w:cs="Times New Roman" w:asciiTheme="minorAscii"/>
          <w:b/>
          <w:i w:val="0"/>
          <w:color w:val="000000"/>
          <w:sz w:val="24"/>
          <w:szCs w:val="24"/>
          <w:u w:val="none"/>
          <w:vertAlign w:val="baseline"/>
        </w:rPr>
        <w:t xml:space="preserve">[Fabian Gilanggi] </w:t>
      </w:r>
      <w:r>
        <w:rPr>
          <w:rFonts w:hint="default" w:hAnsi="Times New Roman" w:cs="Times New Roman" w:asciiTheme="minorAscii"/>
          <w:i w:val="0"/>
          <w:color w:val="000000"/>
          <w:sz w:val="24"/>
          <w:szCs w:val="24"/>
          <w:u w:val="none"/>
          <w:vertAlign w:val="baseline"/>
        </w:rPr>
        <w:t>Mahasiswa Informatika         Angkatan 2017</w:t>
      </w:r>
    </w:p>
    <w:p>
      <w:pPr>
        <w:keepNext w:val="0"/>
        <w:keepLines w:val="0"/>
        <w:widowControl/>
        <w:suppressLineNumbers w:val="0"/>
        <w:jc w:val="left"/>
        <w:rPr>
          <w:rFonts w:asciiTheme="minorAscii"/>
          <w:sz w:val="24"/>
          <w:szCs w:val="24"/>
        </w:rPr>
      </w:pPr>
      <w:bookmarkStart w:id="0" w:name="_GoBack"/>
      <w:bookmarkEnd w:id="0"/>
      <w:r>
        <w:rPr>
          <w:rFonts w:hAnsi="SimSun" w:eastAsia="SimSun" w:cs="SimSun" w:asciiTheme="minorAscii"/>
          <w:kern w:val="0"/>
          <w:sz w:val="24"/>
          <w:szCs w:val="24"/>
          <w:lang w:val="en-US" w:eastAsia="zh-CN" w:bidi="ar"/>
        </w:rPr>
        <w:br w:type="textWrapping"/>
      </w:r>
      <w:r>
        <w:rPr>
          <w:rFonts w:hint="default" w:hAnsi="Times New Roman" w:eastAsia="SimSun" w:cs="Times New Roman" w:asciiTheme="minorAscii"/>
          <w:b/>
          <w:i w:val="0"/>
          <w:color w:val="000000"/>
          <w:kern w:val="0"/>
          <w:sz w:val="24"/>
          <w:szCs w:val="24"/>
          <w:u w:val="none"/>
          <w:vertAlign w:val="baseline"/>
          <w:lang w:val="en-US" w:eastAsia="zh-CN" w:bidi="ar"/>
        </w:rPr>
        <w:t xml:space="preserve">[Henny Nurcahyaning Tyas] </w:t>
      </w:r>
      <w:r>
        <w:rPr>
          <w:rFonts w:hint="default" w:hAnsi="Times New Roman" w:eastAsia="SimSun" w:cs="Times New Roman" w:asciiTheme="minorAscii"/>
          <w:i w:val="0"/>
          <w:color w:val="000000"/>
          <w:kern w:val="0"/>
          <w:sz w:val="24"/>
          <w:szCs w:val="24"/>
          <w:u w:val="none"/>
          <w:vertAlign w:val="baseline"/>
          <w:lang w:val="en-US" w:eastAsia="zh-CN" w:bidi="ar"/>
        </w:rPr>
        <w:t>Mahasiswa Informatika     Angkatan 2017</w:t>
      </w:r>
    </w:p>
    <w:p>
      <w:pPr>
        <w:rPr>
          <w:rFonts w:hint="default"/>
          <w:lang w:val="en-US"/>
        </w:rPr>
      </w:pPr>
    </w:p>
    <w:sectPr>
      <w:type w:val="continuous"/>
      <w:pgSz w:w="12240" w:h="15840"/>
      <w:pgMar w:top="1440" w:right="1440" w:bottom="1440" w:left="1440"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720" w:hanging="72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0000000C"/>
    <w:multiLevelType w:val="multilevel"/>
    <w:tmpl w:val="000000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F"/>
    <w:multiLevelType w:val="multilevel"/>
    <w:tmpl w:val="0000000F"/>
    <w:lvl w:ilvl="0" w:tentative="0">
      <w:start w:val="1"/>
      <w:numFmt w:val="upperRoman"/>
      <w:pStyle w:val="2"/>
      <w:lvlText w:val="%1."/>
      <w:lvlJc w:val="left"/>
    </w:lvl>
    <w:lvl w:ilvl="1" w:tentative="0">
      <w:start w:val="1"/>
      <w:numFmt w:val="upperLetter"/>
      <w:pStyle w:val="3"/>
      <w:lvlText w:val="%2."/>
      <w:lvlJc w:val="left"/>
    </w:lvl>
    <w:lvl w:ilvl="2" w:tentative="0">
      <w:start w:val="1"/>
      <w:numFmt w:val="decimal"/>
      <w:pStyle w:val="4"/>
      <w:lvlText w:val="%3)"/>
      <w:lvlJc w:val="left"/>
    </w:lvl>
    <w:lvl w:ilvl="3" w:tentative="0">
      <w:start w:val="1"/>
      <w:numFmt w:val="lowerLetter"/>
      <w:pStyle w:val="5"/>
      <w:lvlText w:val="%4)"/>
      <w:lvlJc w:val="left"/>
      <w:pPr>
        <w:ind w:left="1152" w:hanging="720"/>
      </w:pPr>
    </w:lvl>
    <w:lvl w:ilvl="4" w:tentative="0">
      <w:start w:val="1"/>
      <w:numFmt w:val="decimal"/>
      <w:pStyle w:val="6"/>
      <w:lvlText w:val="(%5)"/>
      <w:lvlJc w:val="left"/>
      <w:pPr>
        <w:ind w:left="1872" w:hanging="720"/>
      </w:pPr>
    </w:lvl>
    <w:lvl w:ilvl="5" w:tentative="0">
      <w:start w:val="1"/>
      <w:numFmt w:val="lowerLetter"/>
      <w:pStyle w:val="7"/>
      <w:lvlText w:val="(%6)"/>
      <w:lvlJc w:val="left"/>
      <w:pPr>
        <w:ind w:left="2592" w:hanging="720"/>
      </w:pPr>
    </w:lvl>
    <w:lvl w:ilvl="6" w:tentative="0">
      <w:start w:val="1"/>
      <w:numFmt w:val="lowerRoman"/>
      <w:pStyle w:val="8"/>
      <w:lvlText w:val="(%7)"/>
      <w:lvlJc w:val="left"/>
      <w:pPr>
        <w:ind w:left="3312" w:hanging="720"/>
      </w:pPr>
    </w:lvl>
    <w:lvl w:ilvl="7" w:tentative="0">
      <w:start w:val="1"/>
      <w:numFmt w:val="lowerLetter"/>
      <w:pStyle w:val="9"/>
      <w:lvlText w:val="(%8)"/>
      <w:lvlJc w:val="left"/>
      <w:pPr>
        <w:ind w:left="4032" w:hanging="720"/>
      </w:pPr>
    </w:lvl>
    <w:lvl w:ilvl="8" w:tentative="0">
      <w:start w:val="1"/>
      <w:numFmt w:val="lowerRoman"/>
      <w:pStyle w:val="10"/>
      <w:lvlText w:val="(%9)"/>
      <w:lvlJc w:val="left"/>
      <w:pPr>
        <w:ind w:left="4752"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EA"/>
    <w:rsid w:val="00012E62"/>
    <w:rsid w:val="000F0679"/>
    <w:rsid w:val="000F31E3"/>
    <w:rsid w:val="002B0ED9"/>
    <w:rsid w:val="00397FC3"/>
    <w:rsid w:val="003D5FD1"/>
    <w:rsid w:val="004C0B0D"/>
    <w:rsid w:val="00524B28"/>
    <w:rsid w:val="00750188"/>
    <w:rsid w:val="00855A8E"/>
    <w:rsid w:val="0088051B"/>
    <w:rsid w:val="00896618"/>
    <w:rsid w:val="008B4BE9"/>
    <w:rsid w:val="008F45EA"/>
    <w:rsid w:val="00A747ED"/>
    <w:rsid w:val="00AE23B9"/>
    <w:rsid w:val="00CE596F"/>
    <w:rsid w:val="00D202EC"/>
    <w:rsid w:val="00D96497"/>
    <w:rsid w:val="00DA2FBD"/>
    <w:rsid w:val="00E713C5"/>
    <w:rsid w:val="00EE7947"/>
    <w:rsid w:val="08EB09AA"/>
    <w:rsid w:val="238D3BB7"/>
    <w:rsid w:val="2E6640EC"/>
    <w:rsid w:val="439F188C"/>
    <w:rsid w:val="6AB60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qFormat="1" w:unhideWhenUsed="0"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next w:val="1"/>
    <w:link w:val="18"/>
    <w:qFormat/>
    <w:uiPriority w:val="0"/>
    <w:pPr>
      <w:keepNext/>
      <w:numPr>
        <w:ilvl w:val="0"/>
        <w:numId w:val="1"/>
      </w:numPr>
      <w:autoSpaceDE w:val="0"/>
      <w:autoSpaceDN w:val="0"/>
      <w:spacing w:before="240" w:after="80" w:line="240" w:lineRule="auto"/>
      <w:jc w:val="center"/>
      <w:outlineLvl w:val="0"/>
    </w:pPr>
    <w:rPr>
      <w:rFonts w:ascii="Times New Roman" w:hAnsi="Times New Roman" w:eastAsia="Times New Roman" w:cs="Times New Roman"/>
      <w:smallCaps/>
      <w:kern w:val="28"/>
      <w:sz w:val="20"/>
      <w:szCs w:val="20"/>
    </w:rPr>
  </w:style>
  <w:style w:type="paragraph" w:styleId="3">
    <w:name w:val="heading 2"/>
    <w:basedOn w:val="1"/>
    <w:next w:val="1"/>
    <w:link w:val="19"/>
    <w:qFormat/>
    <w:uiPriority w:val="0"/>
    <w:pPr>
      <w:keepNext/>
      <w:numPr>
        <w:ilvl w:val="1"/>
        <w:numId w:val="1"/>
      </w:numPr>
      <w:autoSpaceDE w:val="0"/>
      <w:autoSpaceDN w:val="0"/>
      <w:spacing w:before="120" w:after="60" w:line="240" w:lineRule="auto"/>
      <w:outlineLvl w:val="1"/>
    </w:pPr>
    <w:rPr>
      <w:rFonts w:ascii="Times New Roman" w:hAnsi="Times New Roman" w:eastAsia="Times New Roman" w:cs="Times New Roman"/>
      <w:i/>
      <w:iCs/>
      <w:sz w:val="20"/>
      <w:szCs w:val="20"/>
    </w:rPr>
  </w:style>
  <w:style w:type="paragraph" w:styleId="4">
    <w:name w:val="heading 3"/>
    <w:basedOn w:val="1"/>
    <w:next w:val="1"/>
    <w:link w:val="20"/>
    <w:qFormat/>
    <w:uiPriority w:val="0"/>
    <w:pPr>
      <w:keepNext/>
      <w:numPr>
        <w:ilvl w:val="2"/>
        <w:numId w:val="1"/>
      </w:numPr>
      <w:autoSpaceDE w:val="0"/>
      <w:autoSpaceDN w:val="0"/>
      <w:spacing w:after="0" w:line="240" w:lineRule="auto"/>
      <w:outlineLvl w:val="2"/>
    </w:pPr>
    <w:rPr>
      <w:rFonts w:ascii="Times New Roman" w:hAnsi="Times New Roman" w:eastAsia="Times New Roman" w:cs="Times New Roman"/>
      <w:i/>
      <w:iCs/>
      <w:sz w:val="20"/>
      <w:szCs w:val="20"/>
    </w:rPr>
  </w:style>
  <w:style w:type="paragraph" w:styleId="5">
    <w:name w:val="heading 4"/>
    <w:basedOn w:val="1"/>
    <w:next w:val="1"/>
    <w:link w:val="21"/>
    <w:qFormat/>
    <w:uiPriority w:val="0"/>
    <w:pPr>
      <w:keepNext/>
      <w:numPr>
        <w:ilvl w:val="3"/>
        <w:numId w:val="1"/>
      </w:numPr>
      <w:autoSpaceDE w:val="0"/>
      <w:autoSpaceDN w:val="0"/>
      <w:spacing w:before="240" w:after="60" w:line="240" w:lineRule="auto"/>
      <w:outlineLvl w:val="3"/>
    </w:pPr>
    <w:rPr>
      <w:rFonts w:ascii="Times New Roman" w:hAnsi="Times New Roman" w:eastAsia="Times New Roman" w:cs="Times New Roman"/>
      <w:i/>
      <w:iCs/>
      <w:sz w:val="18"/>
      <w:szCs w:val="18"/>
    </w:rPr>
  </w:style>
  <w:style w:type="paragraph" w:styleId="6">
    <w:name w:val="heading 5"/>
    <w:basedOn w:val="1"/>
    <w:next w:val="1"/>
    <w:link w:val="22"/>
    <w:qFormat/>
    <w:uiPriority w:val="0"/>
    <w:pPr>
      <w:numPr>
        <w:ilvl w:val="4"/>
        <w:numId w:val="1"/>
      </w:numPr>
      <w:autoSpaceDE w:val="0"/>
      <w:autoSpaceDN w:val="0"/>
      <w:spacing w:before="240" w:after="60" w:line="240" w:lineRule="auto"/>
      <w:outlineLvl w:val="4"/>
    </w:pPr>
    <w:rPr>
      <w:rFonts w:ascii="Times New Roman" w:hAnsi="Times New Roman" w:eastAsia="Times New Roman" w:cs="Times New Roman"/>
      <w:sz w:val="18"/>
      <w:szCs w:val="18"/>
    </w:rPr>
  </w:style>
  <w:style w:type="paragraph" w:styleId="7">
    <w:name w:val="heading 6"/>
    <w:basedOn w:val="1"/>
    <w:next w:val="1"/>
    <w:link w:val="23"/>
    <w:qFormat/>
    <w:uiPriority w:val="0"/>
    <w:pPr>
      <w:numPr>
        <w:ilvl w:val="5"/>
        <w:numId w:val="1"/>
      </w:numPr>
      <w:autoSpaceDE w:val="0"/>
      <w:autoSpaceDN w:val="0"/>
      <w:spacing w:before="240" w:after="60" w:line="240" w:lineRule="auto"/>
      <w:outlineLvl w:val="5"/>
    </w:pPr>
    <w:rPr>
      <w:rFonts w:ascii="Times New Roman" w:hAnsi="Times New Roman" w:eastAsia="Times New Roman" w:cs="Times New Roman"/>
      <w:i/>
      <w:iCs/>
      <w:sz w:val="16"/>
      <w:szCs w:val="16"/>
    </w:rPr>
  </w:style>
  <w:style w:type="paragraph" w:styleId="8">
    <w:name w:val="heading 7"/>
    <w:basedOn w:val="1"/>
    <w:next w:val="1"/>
    <w:link w:val="24"/>
    <w:qFormat/>
    <w:uiPriority w:val="0"/>
    <w:pPr>
      <w:numPr>
        <w:ilvl w:val="6"/>
        <w:numId w:val="1"/>
      </w:numPr>
      <w:autoSpaceDE w:val="0"/>
      <w:autoSpaceDN w:val="0"/>
      <w:spacing w:before="240" w:after="60" w:line="240" w:lineRule="auto"/>
      <w:outlineLvl w:val="6"/>
    </w:pPr>
    <w:rPr>
      <w:rFonts w:ascii="Times New Roman" w:hAnsi="Times New Roman" w:eastAsia="Times New Roman" w:cs="Times New Roman"/>
      <w:sz w:val="16"/>
      <w:szCs w:val="16"/>
    </w:rPr>
  </w:style>
  <w:style w:type="paragraph" w:styleId="9">
    <w:name w:val="heading 8"/>
    <w:basedOn w:val="1"/>
    <w:next w:val="1"/>
    <w:link w:val="25"/>
    <w:qFormat/>
    <w:uiPriority w:val="0"/>
    <w:pPr>
      <w:numPr>
        <w:ilvl w:val="7"/>
        <w:numId w:val="1"/>
      </w:numPr>
      <w:autoSpaceDE w:val="0"/>
      <w:autoSpaceDN w:val="0"/>
      <w:spacing w:before="240" w:after="60" w:line="240" w:lineRule="auto"/>
      <w:outlineLvl w:val="7"/>
    </w:pPr>
    <w:rPr>
      <w:rFonts w:ascii="Times New Roman" w:hAnsi="Times New Roman" w:eastAsia="Times New Roman" w:cs="Times New Roman"/>
      <w:i/>
      <w:iCs/>
      <w:sz w:val="16"/>
      <w:szCs w:val="16"/>
    </w:rPr>
  </w:style>
  <w:style w:type="paragraph" w:styleId="10">
    <w:name w:val="heading 9"/>
    <w:basedOn w:val="1"/>
    <w:next w:val="1"/>
    <w:link w:val="26"/>
    <w:qFormat/>
    <w:uiPriority w:val="0"/>
    <w:pPr>
      <w:numPr>
        <w:ilvl w:val="8"/>
        <w:numId w:val="1"/>
      </w:numPr>
      <w:autoSpaceDE w:val="0"/>
      <w:autoSpaceDN w:val="0"/>
      <w:spacing w:before="240" w:after="60" w:line="240" w:lineRule="auto"/>
      <w:outlineLvl w:val="8"/>
    </w:pPr>
    <w:rPr>
      <w:rFonts w:ascii="Times New Roman" w:hAnsi="Times New Roman" w:eastAsia="Times New Roman" w:cs="Times New Roman"/>
      <w:sz w:val="16"/>
      <w:szCs w:val="16"/>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3"/>
    <w:semiHidden/>
    <w:unhideWhenUsed/>
    <w:qFormat/>
    <w:uiPriority w:val="99"/>
    <w:pPr>
      <w:spacing w:after="0" w:line="240" w:lineRule="auto"/>
    </w:pPr>
    <w:rPr>
      <w:rFonts w:ascii="Tahoma" w:hAnsi="Tahoma" w:cs="Tahoma"/>
      <w:sz w:val="16"/>
      <w:szCs w:val="16"/>
    </w:rPr>
  </w:style>
  <w:style w:type="paragraph" w:styleId="12">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paragraph" w:styleId="13">
    <w:name w:val="Title"/>
    <w:basedOn w:val="1"/>
    <w:next w:val="1"/>
    <w:link w:val="32"/>
    <w:qFormat/>
    <w:uiPriority w:val="0"/>
    <w:pPr>
      <w:framePr w:w="9360" w:hSpace="187" w:vSpace="187" w:wrap="notBeside" w:vAnchor="text" w:hAnchor="page" w:xAlign="center" w:y="1"/>
      <w:autoSpaceDE w:val="0"/>
      <w:autoSpaceDN w:val="0"/>
      <w:spacing w:after="0" w:line="240" w:lineRule="auto"/>
      <w:jc w:val="center"/>
    </w:pPr>
    <w:rPr>
      <w:rFonts w:ascii="Times New Roman" w:hAnsi="Times New Roman" w:eastAsia="Times New Roman" w:cs="Times New Roman"/>
      <w:kern w:val="28"/>
      <w:sz w:val="48"/>
      <w:szCs w:val="48"/>
    </w:rPr>
  </w:style>
  <w:style w:type="character" w:styleId="15">
    <w:name w:val="HTML Cite"/>
    <w:basedOn w:val="14"/>
    <w:qFormat/>
    <w:uiPriority w:val="99"/>
    <w:rPr>
      <w:i/>
      <w:iCs/>
    </w:rPr>
  </w:style>
  <w:style w:type="character" w:styleId="16">
    <w:name w:val="Hyperlink"/>
    <w:basedOn w:val="14"/>
    <w:semiHidden/>
    <w:unhideWhenUsed/>
    <w:qFormat/>
    <w:uiPriority w:val="99"/>
    <w:rPr>
      <w:color w:val="0000FF"/>
      <w:u w:val="single"/>
    </w:rPr>
  </w:style>
  <w:style w:type="character" w:customStyle="1" w:styleId="18">
    <w:name w:val="Heading 1 Char"/>
    <w:basedOn w:val="14"/>
    <w:link w:val="2"/>
    <w:qFormat/>
    <w:uiPriority w:val="0"/>
    <w:rPr>
      <w:rFonts w:ascii="Times New Roman" w:hAnsi="Times New Roman" w:eastAsia="Times New Roman" w:cs="Times New Roman"/>
      <w:smallCaps/>
      <w:kern w:val="28"/>
      <w:sz w:val="20"/>
      <w:szCs w:val="20"/>
    </w:rPr>
  </w:style>
  <w:style w:type="character" w:customStyle="1" w:styleId="19">
    <w:name w:val="Heading 2 Char"/>
    <w:basedOn w:val="14"/>
    <w:link w:val="3"/>
    <w:qFormat/>
    <w:uiPriority w:val="0"/>
    <w:rPr>
      <w:rFonts w:ascii="Times New Roman" w:hAnsi="Times New Roman" w:eastAsia="Times New Roman" w:cs="Times New Roman"/>
      <w:i/>
      <w:iCs/>
      <w:sz w:val="20"/>
      <w:szCs w:val="20"/>
    </w:rPr>
  </w:style>
  <w:style w:type="character" w:customStyle="1" w:styleId="20">
    <w:name w:val="Heading 3 Char"/>
    <w:basedOn w:val="14"/>
    <w:link w:val="4"/>
    <w:qFormat/>
    <w:uiPriority w:val="0"/>
    <w:rPr>
      <w:rFonts w:ascii="Times New Roman" w:hAnsi="Times New Roman" w:eastAsia="Times New Roman" w:cs="Times New Roman"/>
      <w:i/>
      <w:iCs/>
      <w:sz w:val="20"/>
      <w:szCs w:val="20"/>
    </w:rPr>
  </w:style>
  <w:style w:type="character" w:customStyle="1" w:styleId="21">
    <w:name w:val="Heading 4 Char"/>
    <w:basedOn w:val="14"/>
    <w:link w:val="5"/>
    <w:qFormat/>
    <w:uiPriority w:val="0"/>
    <w:rPr>
      <w:rFonts w:ascii="Times New Roman" w:hAnsi="Times New Roman" w:eastAsia="Times New Roman" w:cs="Times New Roman"/>
      <w:i/>
      <w:iCs/>
      <w:sz w:val="18"/>
      <w:szCs w:val="18"/>
    </w:rPr>
  </w:style>
  <w:style w:type="character" w:customStyle="1" w:styleId="22">
    <w:name w:val="Heading 5 Char"/>
    <w:basedOn w:val="14"/>
    <w:link w:val="6"/>
    <w:qFormat/>
    <w:uiPriority w:val="0"/>
    <w:rPr>
      <w:rFonts w:ascii="Times New Roman" w:hAnsi="Times New Roman" w:eastAsia="Times New Roman" w:cs="Times New Roman"/>
      <w:sz w:val="18"/>
      <w:szCs w:val="18"/>
    </w:rPr>
  </w:style>
  <w:style w:type="character" w:customStyle="1" w:styleId="23">
    <w:name w:val="Heading 6 Char"/>
    <w:basedOn w:val="14"/>
    <w:link w:val="7"/>
    <w:qFormat/>
    <w:uiPriority w:val="0"/>
    <w:rPr>
      <w:rFonts w:ascii="Times New Roman" w:hAnsi="Times New Roman" w:eastAsia="Times New Roman" w:cs="Times New Roman"/>
      <w:i/>
      <w:iCs/>
      <w:sz w:val="16"/>
      <w:szCs w:val="16"/>
    </w:rPr>
  </w:style>
  <w:style w:type="character" w:customStyle="1" w:styleId="24">
    <w:name w:val="Heading 7 Char"/>
    <w:basedOn w:val="14"/>
    <w:link w:val="8"/>
    <w:qFormat/>
    <w:uiPriority w:val="0"/>
    <w:rPr>
      <w:rFonts w:ascii="Times New Roman" w:hAnsi="Times New Roman" w:eastAsia="Times New Roman" w:cs="Times New Roman"/>
      <w:sz w:val="16"/>
      <w:szCs w:val="16"/>
    </w:rPr>
  </w:style>
  <w:style w:type="character" w:customStyle="1" w:styleId="25">
    <w:name w:val="Heading 8 Char"/>
    <w:basedOn w:val="14"/>
    <w:link w:val="9"/>
    <w:qFormat/>
    <w:uiPriority w:val="0"/>
    <w:rPr>
      <w:rFonts w:ascii="Times New Roman" w:hAnsi="Times New Roman" w:eastAsia="Times New Roman" w:cs="Times New Roman"/>
      <w:i/>
      <w:iCs/>
      <w:sz w:val="16"/>
      <w:szCs w:val="16"/>
    </w:rPr>
  </w:style>
  <w:style w:type="character" w:customStyle="1" w:styleId="26">
    <w:name w:val="Heading 9 Char"/>
    <w:basedOn w:val="14"/>
    <w:link w:val="10"/>
    <w:qFormat/>
    <w:uiPriority w:val="0"/>
    <w:rPr>
      <w:rFonts w:ascii="Times New Roman" w:hAnsi="Times New Roman" w:eastAsia="Times New Roman" w:cs="Times New Roman"/>
      <w:sz w:val="16"/>
      <w:szCs w:val="16"/>
    </w:rPr>
  </w:style>
  <w:style w:type="paragraph" w:customStyle="1" w:styleId="27">
    <w:name w:val="Abstract"/>
    <w:basedOn w:val="1"/>
    <w:next w:val="1"/>
    <w:qFormat/>
    <w:uiPriority w:val="0"/>
    <w:pPr>
      <w:autoSpaceDE w:val="0"/>
      <w:autoSpaceDN w:val="0"/>
      <w:spacing w:before="20" w:after="0" w:line="240" w:lineRule="auto"/>
      <w:ind w:firstLine="202"/>
      <w:jc w:val="both"/>
    </w:pPr>
    <w:rPr>
      <w:rFonts w:ascii="Times New Roman" w:hAnsi="Times New Roman" w:eastAsia="Times New Roman" w:cs="Times New Roman"/>
      <w:b/>
      <w:bCs/>
      <w:sz w:val="18"/>
      <w:szCs w:val="18"/>
    </w:rPr>
  </w:style>
  <w:style w:type="paragraph" w:customStyle="1" w:styleId="28">
    <w:name w:val="IndexTerms"/>
    <w:basedOn w:val="1"/>
    <w:next w:val="1"/>
    <w:qFormat/>
    <w:uiPriority w:val="0"/>
    <w:pPr>
      <w:autoSpaceDE w:val="0"/>
      <w:autoSpaceDN w:val="0"/>
      <w:spacing w:after="0" w:line="240" w:lineRule="auto"/>
      <w:ind w:firstLine="202"/>
      <w:jc w:val="both"/>
    </w:pPr>
    <w:rPr>
      <w:rFonts w:ascii="Times New Roman" w:hAnsi="Times New Roman" w:eastAsia="Times New Roman" w:cs="Times New Roman"/>
      <w:b/>
      <w:bCs/>
      <w:sz w:val="18"/>
      <w:szCs w:val="18"/>
    </w:rPr>
  </w:style>
  <w:style w:type="paragraph" w:customStyle="1" w:styleId="29">
    <w:name w:val="Text"/>
    <w:basedOn w:val="1"/>
    <w:qFormat/>
    <w:uiPriority w:val="0"/>
    <w:pPr>
      <w:widowControl w:val="0"/>
      <w:autoSpaceDE w:val="0"/>
      <w:autoSpaceDN w:val="0"/>
      <w:spacing w:after="0" w:line="251" w:lineRule="auto"/>
      <w:ind w:firstLine="202"/>
      <w:jc w:val="both"/>
    </w:pPr>
    <w:rPr>
      <w:rFonts w:ascii="Times New Roman" w:hAnsi="Times New Roman" w:eastAsia="Times New Roman" w:cs="Times New Roman"/>
      <w:sz w:val="20"/>
      <w:szCs w:val="20"/>
    </w:rPr>
  </w:style>
  <w:style w:type="paragraph" w:customStyle="1" w:styleId="30">
    <w:name w:val="Figure Caption"/>
    <w:basedOn w:val="1"/>
    <w:qFormat/>
    <w:uiPriority w:val="0"/>
    <w:pPr>
      <w:autoSpaceDE w:val="0"/>
      <w:autoSpaceDN w:val="0"/>
      <w:spacing w:after="0" w:line="240" w:lineRule="auto"/>
      <w:jc w:val="both"/>
    </w:pPr>
    <w:rPr>
      <w:rFonts w:ascii="Times New Roman" w:hAnsi="Times New Roman" w:eastAsia="Times New Roman" w:cs="Times New Roman"/>
      <w:sz w:val="16"/>
      <w:szCs w:val="16"/>
    </w:rPr>
  </w:style>
  <w:style w:type="paragraph" w:styleId="31">
    <w:name w:val="List Paragraph"/>
    <w:basedOn w:val="1"/>
    <w:qFormat/>
    <w:uiPriority w:val="34"/>
    <w:pPr>
      <w:ind w:left="720"/>
      <w:contextualSpacing/>
    </w:pPr>
  </w:style>
  <w:style w:type="character" w:customStyle="1" w:styleId="32">
    <w:name w:val="Title Char"/>
    <w:basedOn w:val="14"/>
    <w:link w:val="13"/>
    <w:qFormat/>
    <w:uiPriority w:val="0"/>
    <w:rPr>
      <w:rFonts w:ascii="Times New Roman" w:hAnsi="Times New Roman" w:eastAsia="Times New Roman" w:cs="Times New Roman"/>
      <w:kern w:val="28"/>
      <w:sz w:val="48"/>
      <w:szCs w:val="48"/>
    </w:rPr>
  </w:style>
  <w:style w:type="character" w:customStyle="1" w:styleId="33">
    <w:name w:val="Balloon Text Char"/>
    <w:basedOn w:val="14"/>
    <w:link w:val="11"/>
    <w:semiHidden/>
    <w:qFormat/>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1114</Words>
  <Characters>6352</Characters>
  <Lines>52</Lines>
  <Paragraphs>14</Paragraphs>
  <TotalTime>194</TotalTime>
  <ScaleCrop>false</ScaleCrop>
  <LinksUpToDate>false</LinksUpToDate>
  <CharactersWithSpaces>7452</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2019-03-19T17:08:00Z</dcterms:created>
  <dc:creator>user</dc:creator>
  <cp:lastModifiedBy>google1587011067</cp:lastModifiedBy>
  <dcterms:modified xsi:type="dcterms:W3CDTF">2020-04-16T15:04:58Z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