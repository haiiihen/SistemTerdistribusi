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36"/>
          <w:szCs w:val="20"/>
        </w:rPr>
      </w:pPr>
      <w:r>
        <w:rPr>
          <w:rFonts w:ascii="Times New Roman" w:hAnsi="Times New Roman" w:cs="Times New Roman"/>
          <w:sz w:val="36"/>
          <w:szCs w:val="20"/>
          <w:lang w:eastAsia="ja-JP"/>
        </w:rPr>
        <mc:AlternateContent>
          <mc:Choice Requires="wps">
            <w:drawing>
              <wp:anchor distT="0" distB="0" distL="0" distR="0" simplePos="0" relativeHeight="251659264" behindDoc="1" locked="0" layoutInCell="1" allowOverlap="1">
                <wp:simplePos x="0" y="0"/>
                <wp:positionH relativeFrom="column">
                  <wp:posOffset>-129540</wp:posOffset>
                </wp:positionH>
                <wp:positionV relativeFrom="paragraph">
                  <wp:posOffset>-205105</wp:posOffset>
                </wp:positionV>
                <wp:extent cx="6483350" cy="8866505"/>
                <wp:effectExtent l="4445" t="4445" r="8255" b="6350"/>
                <wp:wrapNone/>
                <wp:docPr id="1027" name="Rectangle 2"/>
                <wp:cNvGraphicFramePr/>
                <a:graphic xmlns:a="http://schemas.openxmlformats.org/drawingml/2006/main">
                  <a:graphicData uri="http://schemas.microsoft.com/office/word/2010/wordprocessingShape">
                    <wps:wsp>
                      <wps:cNvSpPr/>
                      <wps:spPr>
                        <a:xfrm>
                          <a:off x="0" y="0"/>
                          <a:ext cx="6483350" cy="8866505"/>
                        </a:xfrm>
                        <a:prstGeom prst="rect">
                          <a:avLst/>
                        </a:prstGeom>
                        <a:solidFill>
                          <a:srgbClr val="FFFFFF"/>
                        </a:solidFill>
                        <a:ln w="9525" cap="flat" cmpd="sng">
                          <a:solidFill>
                            <a:srgbClr val="000000"/>
                          </a:solidFill>
                          <a:prstDash val="solid"/>
                          <a:miter/>
                          <a:headEnd type="none" w="med" len="med"/>
                          <a:tailEnd type="none" w="med" len="med"/>
                        </a:ln>
                      </wps:spPr>
                      <wps:bodyPr/>
                    </wps:wsp>
                  </a:graphicData>
                </a:graphic>
              </wp:anchor>
            </w:drawing>
          </mc:Choice>
          <mc:Fallback>
            <w:pict>
              <v:rect id="Rectangle 2" o:spid="_x0000_s1026" o:spt="1" style="position:absolute;left:0pt;margin-left:-10.2pt;margin-top:-16.15pt;height:698.15pt;width:510.5pt;z-index:-251657216;mso-width-relative:page;mso-height-relative:page;" fillcolor="#FFFFFF" filled="t" stroked="t" coordsize="21600,21600" o:gfxdata="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dxT6m9gAAAANAQAADwAAAAAAAAABACAAAAAi&#10;AAAAZHJzL2Rvd25yZXYueG1sUEsBAhQAFAAAAAgAh07iQFTezP7RAQAAywMAAA4AAAAAAAAAAQAg&#10;AAAAJwEAAGRycy9lMm9Eb2MueG1sUEsFBgAAAAAGAAYAWQEAAGoFAAAAAA==&#10;">
                <v:fill on="t" focussize="0,0"/>
                <v:stroke color="#000000" joinstyle="miter"/>
                <v:imagedata o:title=""/>
                <o:lock v:ext="edit" aspectratio="f"/>
              </v:rect>
            </w:pict>
          </mc:Fallback>
        </mc:AlternateContent>
      </w:r>
      <w:r>
        <w:rPr>
          <w:lang w:eastAsia="ja-JP"/>
        </w:rPr>
        <w:drawing>
          <wp:inline distT="0" distB="0" distL="0" distR="0">
            <wp:extent cx="666115" cy="761365"/>
            <wp:effectExtent l="0" t="0" r="635" b="635"/>
            <wp:docPr id="1026" name="Picture 3"/>
            <wp:cNvGraphicFramePr/>
            <a:graphic xmlns:a="http://schemas.openxmlformats.org/drawingml/2006/main">
              <a:graphicData uri="http://schemas.openxmlformats.org/drawingml/2006/picture">
                <pic:pic xmlns:pic="http://schemas.openxmlformats.org/drawingml/2006/picture">
                  <pic:nvPicPr>
                    <pic:cNvPr id="1026" name="Picture 3"/>
                    <pic:cNvPicPr/>
                  </pic:nvPicPr>
                  <pic:blipFill>
                    <a:blip r:embed="rId4" cstate="print"/>
                    <a:srcRect/>
                    <a:stretch>
                      <a:fillRect/>
                    </a:stretch>
                  </pic:blipFill>
                  <pic:spPr>
                    <a:xfrm>
                      <a:off x="0" y="0"/>
                      <a:ext cx="666115" cy="761951"/>
                    </a:xfrm>
                    <a:prstGeom prst="rect">
                      <a:avLst/>
                    </a:prstGeom>
                    <a:ln>
                      <a:noFill/>
                    </a:ln>
                  </pic:spPr>
                </pic:pic>
              </a:graphicData>
            </a:graphic>
          </wp:inline>
        </w:drawing>
      </w:r>
    </w:p>
    <w:p>
      <w:pPr>
        <w:jc w:val="center"/>
        <w:rPr>
          <w:rFonts w:ascii="Times New Roman" w:hAnsi="Times New Roman" w:cs="Times New Roman"/>
          <w:sz w:val="36"/>
          <w:szCs w:val="20"/>
        </w:rPr>
      </w:pPr>
      <w:r>
        <w:rPr>
          <w:rFonts w:ascii="Times New Roman" w:hAnsi="Times New Roman" w:cs="Times New Roman"/>
          <w:sz w:val="36"/>
          <w:szCs w:val="20"/>
        </w:rPr>
        <w:t>LAPORAN PRAKTIKUM</w:t>
      </w:r>
    </w:p>
    <w:p>
      <w:pPr>
        <w:ind w:left="90"/>
        <w:jc w:val="center"/>
        <w:rPr>
          <w:rFonts w:ascii="Times New Roman" w:hAnsi="Times New Roman" w:cs="Times New Roman"/>
          <w:sz w:val="36"/>
          <w:szCs w:val="20"/>
        </w:rPr>
      </w:pPr>
      <w:r>
        <w:rPr>
          <w:rFonts w:ascii="Times New Roman" w:hAnsi="Times New Roman" w:cs="Times New Roman"/>
          <w:sz w:val="36"/>
          <w:szCs w:val="20"/>
        </w:rPr>
        <w:t>953633205</w:t>
      </w:r>
      <w:r>
        <w:rPr>
          <w:rFonts w:ascii="Times New Roman" w:hAnsi="Times New Roman" w:cs="Times New Roman"/>
          <w:sz w:val="36"/>
          <w:szCs w:val="20"/>
        </w:rPr>
        <w:br w:type="textWrapping"/>
      </w:r>
      <w:r>
        <w:rPr>
          <w:rFonts w:ascii="Times New Roman" w:hAnsi="Times New Roman" w:cs="Times New Roman"/>
          <w:sz w:val="36"/>
          <w:szCs w:val="20"/>
        </w:rPr>
        <w:br w:type="textWrapping"/>
      </w:r>
      <w:r>
        <w:rPr>
          <w:rFonts w:ascii="Times New Roman" w:hAnsi="Times New Roman" w:cs="Times New Roman"/>
          <w:sz w:val="36"/>
          <w:szCs w:val="20"/>
        </w:rPr>
        <w:t>PRAKTIKUM SISTEM TERDISTRIBUSI</w:t>
      </w:r>
    </w:p>
    <w:p>
      <w:pPr>
        <w:jc w:val="center"/>
        <w:rPr>
          <w:rFonts w:ascii="Times New Roman" w:hAnsi="Times New Roman" w:cs="Times New Roman"/>
          <w:sz w:val="20"/>
          <w:szCs w:val="20"/>
        </w:rPr>
      </w:pPr>
    </w:p>
    <w:p>
      <w:pPr>
        <w:tabs>
          <w:tab w:val="left" w:pos="5929"/>
        </w:tabs>
        <w:jc w:val="center"/>
        <w:rPr>
          <w:rFonts w:hint="default" w:ascii="Times New Roman" w:hAnsi="Times New Roman" w:cs="Times New Roman"/>
          <w:sz w:val="28"/>
          <w:szCs w:val="20"/>
          <w:lang w:val="en-US"/>
        </w:rPr>
      </w:pPr>
      <w:r>
        <w:rPr>
          <w:rFonts w:ascii="Times New Roman" w:hAnsi="Times New Roman" w:cs="Times New Roman"/>
          <w:sz w:val="28"/>
          <w:szCs w:val="20"/>
        </w:rPr>
        <w:t xml:space="preserve">MODUL: </w:t>
      </w:r>
      <w:r>
        <w:rPr>
          <w:rFonts w:hint="default" w:ascii="Times New Roman" w:hAnsi="Times New Roman" w:cs="Times New Roman"/>
          <w:sz w:val="28"/>
          <w:szCs w:val="20"/>
          <w:lang w:val="en-US"/>
        </w:rPr>
        <w:t>3</w:t>
      </w:r>
    </w:p>
    <w:p>
      <w:pPr>
        <w:jc w:val="center"/>
        <w:rPr>
          <w:rFonts w:ascii="Times New Roman" w:hAnsi="Times New Roman" w:cs="Times New Roman"/>
          <w:sz w:val="20"/>
          <w:szCs w:val="20"/>
        </w:rPr>
      </w:pPr>
    </w:p>
    <w:p>
      <w:pPr>
        <w:jc w:val="center"/>
        <w:rPr>
          <w:rFonts w:hint="default" w:ascii="Times New Roman" w:hAnsi="Times New Roman" w:cs="Times New Roman"/>
          <w:sz w:val="28"/>
          <w:szCs w:val="20"/>
          <w:lang w:val="en-US"/>
        </w:rPr>
      </w:pPr>
      <w:r>
        <w:rPr>
          <w:rFonts w:ascii="Times New Roman" w:hAnsi="Times New Roman" w:cs="Times New Roman"/>
          <w:sz w:val="28"/>
          <w:szCs w:val="20"/>
        </w:rPr>
        <w:t>“PEMROGRAMAN SOCKET DEN</w:t>
      </w:r>
      <w:r>
        <w:rPr>
          <w:rFonts w:hint="default" w:ascii="Times New Roman" w:hAnsi="Times New Roman" w:cs="Times New Roman"/>
          <w:sz w:val="28"/>
          <w:szCs w:val="20"/>
          <w:lang w:val="en-US"/>
        </w:rPr>
        <w:t>GAN KONSEP”</w:t>
      </w:r>
    </w:p>
    <w:p>
      <w:pPr>
        <w:jc w:val="center"/>
        <w:rPr>
          <w:rFonts w:ascii="Times New Roman" w:hAnsi="Times New Roman" w:cs="Times New Roman"/>
          <w:sz w:val="28"/>
          <w:szCs w:val="20"/>
        </w:rPr>
      </w:pPr>
      <w:r>
        <w:rPr>
          <w:rFonts w:hint="default" w:ascii="Times New Roman" w:hAnsi="Times New Roman" w:cs="Times New Roman"/>
          <w:sz w:val="28"/>
          <w:szCs w:val="20"/>
          <w:lang w:val="en-US"/>
        </w:rPr>
        <w:t>“MULTI-THREADING</w:t>
      </w:r>
      <w:r>
        <w:rPr>
          <w:rFonts w:ascii="Times New Roman" w:hAnsi="Times New Roman" w:cs="Times New Roman"/>
          <w:sz w:val="28"/>
          <w:szCs w:val="20"/>
        </w:rPr>
        <w:t>”</w:t>
      </w:r>
    </w:p>
    <w:p>
      <w:pPr>
        <w:jc w:val="center"/>
        <w:rPr>
          <w:rFonts w:ascii="Times New Roman" w:hAnsi="Times New Roman" w:cs="Times New Roman"/>
          <w:sz w:val="20"/>
          <w:szCs w:val="20"/>
        </w:rPr>
      </w:pPr>
    </w:p>
    <w:p>
      <w:pPr>
        <w:spacing w:line="240" w:lineRule="auto"/>
        <w:ind w:left="2070" w:firstLine="720"/>
        <w:jc w:val="both"/>
        <w:rPr>
          <w:rFonts w:ascii="Times New Roman" w:hAnsi="Times New Roman" w:cs="Times New Roman"/>
          <w:szCs w:val="20"/>
        </w:rPr>
      </w:pPr>
      <w:r>
        <w:rPr>
          <w:rFonts w:ascii="Times New Roman" w:hAnsi="Times New Roman" w:cs="Times New Roman"/>
          <w:szCs w:val="20"/>
        </w:rPr>
        <w:t>Eska Smara Nofiansi</w:t>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M0516018</w:t>
      </w:r>
    </w:p>
    <w:p>
      <w:pPr>
        <w:spacing w:line="240" w:lineRule="auto"/>
        <w:ind w:left="2070" w:firstLine="720"/>
        <w:jc w:val="both"/>
        <w:rPr>
          <w:rFonts w:hint="default" w:ascii="Times New Roman" w:hAnsi="Times New Roman"/>
          <w:szCs w:val="20"/>
        </w:rPr>
      </w:pPr>
      <w:r>
        <w:rPr>
          <w:rFonts w:hint="default" w:ascii="Times New Roman" w:hAnsi="Times New Roman"/>
          <w:szCs w:val="20"/>
        </w:rPr>
        <w:t xml:space="preserve">Fabian Gilanggi </w:t>
      </w:r>
      <w:r>
        <w:rPr>
          <w:rFonts w:hint="default" w:ascii="Times New Roman" w:hAnsi="Times New Roman"/>
          <w:szCs w:val="20"/>
          <w:lang w:val="en-US"/>
        </w:rPr>
        <w:tab/>
      </w:r>
      <w:r>
        <w:rPr>
          <w:rFonts w:hint="default" w:ascii="Times New Roman" w:hAnsi="Times New Roman"/>
          <w:szCs w:val="20"/>
          <w:lang w:val="en-US"/>
        </w:rPr>
        <w:tab/>
      </w:r>
      <w:r>
        <w:rPr>
          <w:rFonts w:hint="default" w:ascii="Times New Roman" w:hAnsi="Times New Roman"/>
          <w:szCs w:val="20"/>
          <w:lang w:val="en-US"/>
        </w:rPr>
        <w:tab/>
      </w:r>
      <w:r>
        <w:rPr>
          <w:rFonts w:hint="default" w:ascii="Times New Roman" w:hAnsi="Times New Roman"/>
          <w:szCs w:val="20"/>
        </w:rPr>
        <w:t>M0517014</w:t>
      </w:r>
    </w:p>
    <w:p>
      <w:pPr>
        <w:spacing w:line="240" w:lineRule="auto"/>
        <w:ind w:left="2070" w:firstLine="720"/>
        <w:jc w:val="both"/>
        <w:rPr>
          <w:rFonts w:ascii="Times New Roman" w:hAnsi="Times New Roman" w:cs="Times New Roman"/>
          <w:szCs w:val="20"/>
        </w:rPr>
      </w:pPr>
      <w:r>
        <w:rPr>
          <w:rFonts w:hint="default" w:ascii="Times New Roman" w:hAnsi="Times New Roman"/>
          <w:szCs w:val="20"/>
        </w:rPr>
        <w:t xml:space="preserve">Henny Nurcahyaning Tyas </w:t>
      </w:r>
      <w:r>
        <w:rPr>
          <w:rFonts w:hint="default" w:ascii="Times New Roman" w:hAnsi="Times New Roman"/>
          <w:szCs w:val="20"/>
          <w:lang w:val="en-US"/>
        </w:rPr>
        <w:tab/>
      </w:r>
      <w:r>
        <w:rPr>
          <w:rFonts w:hint="default" w:ascii="Times New Roman" w:hAnsi="Times New Roman"/>
          <w:szCs w:val="20"/>
        </w:rPr>
        <w:t>M0517022</w:t>
      </w:r>
    </w:p>
    <w:p>
      <w:pPr>
        <w:spacing w:line="240" w:lineRule="auto"/>
        <w:ind w:left="2070" w:firstLine="720"/>
        <w:jc w:val="both"/>
        <w:rPr>
          <w:rFonts w:ascii="Times New Roman" w:hAnsi="Times New Roman" w:cs="Times New Roman"/>
          <w:szCs w:val="20"/>
          <w:lang w:val="id-ID"/>
        </w:rPr>
      </w:pPr>
      <w:r>
        <w:rPr>
          <w:rFonts w:ascii="Times New Roman" w:hAnsi="Times New Roman" w:cs="Times New Roman"/>
          <w:szCs w:val="20"/>
          <w:lang w:val="id-ID"/>
        </w:rPr>
        <w:tab/>
      </w:r>
    </w:p>
    <w:p>
      <w:pPr>
        <w:spacing w:line="240" w:lineRule="auto"/>
        <w:ind w:left="2070" w:firstLine="720"/>
        <w:jc w:val="both"/>
        <w:rPr>
          <w:rFonts w:ascii="Times New Roman" w:hAnsi="Times New Roman" w:cs="Times New Roman"/>
          <w:szCs w:val="20"/>
        </w:rPr>
      </w:pPr>
    </w:p>
    <w:p>
      <w:pPr>
        <w:spacing w:line="240" w:lineRule="auto"/>
        <w:ind w:left="2070" w:firstLine="720"/>
        <w:jc w:val="both"/>
        <w:rPr>
          <w:rFonts w:hint="default" w:ascii="Times New Roman" w:hAnsi="Times New Roman" w:cs="Times New Roman"/>
          <w:szCs w:val="20"/>
          <w:lang w:val="en-US"/>
        </w:rPr>
      </w:pPr>
      <w:r>
        <w:rPr>
          <w:rFonts w:ascii="Times New Roman" w:hAnsi="Times New Roman" w:cs="Times New Roman"/>
          <w:szCs w:val="20"/>
        </w:rPr>
        <w:t>KELOMPOK</w:t>
      </w:r>
      <w:r>
        <w:rPr>
          <w:rFonts w:ascii="Times New Roman" w:hAnsi="Times New Roman" w:cs="Times New Roman"/>
          <w:szCs w:val="20"/>
        </w:rPr>
        <w:tab/>
      </w:r>
      <w:r>
        <w:rPr>
          <w:rFonts w:ascii="Times New Roman" w:hAnsi="Times New Roman" w:cs="Times New Roman"/>
          <w:szCs w:val="20"/>
        </w:rPr>
        <w:t xml:space="preserve">: </w:t>
      </w:r>
      <w:r>
        <w:rPr>
          <w:rFonts w:hint="default" w:ascii="Times New Roman" w:hAnsi="Times New Roman" w:cs="Times New Roman"/>
          <w:szCs w:val="20"/>
          <w:lang w:val="en-US"/>
        </w:rPr>
        <w:t>6</w:t>
      </w:r>
    </w:p>
    <w:p>
      <w:pPr>
        <w:spacing w:line="240" w:lineRule="auto"/>
        <w:ind w:left="2070" w:firstLine="720"/>
        <w:jc w:val="both"/>
        <w:rPr>
          <w:rFonts w:ascii="Times New Roman" w:hAnsi="Times New Roman" w:cs="Times New Roman"/>
          <w:szCs w:val="20"/>
          <w:lang w:val="id-ID"/>
        </w:rPr>
      </w:pPr>
      <w:r>
        <w:rPr>
          <w:rFonts w:ascii="Times New Roman" w:hAnsi="Times New Roman" w:cs="Times New Roman"/>
          <w:szCs w:val="20"/>
        </w:rPr>
        <w:t>HARI</w:t>
      </w:r>
      <w:r>
        <w:rPr>
          <w:rFonts w:ascii="Times New Roman" w:hAnsi="Times New Roman" w:cs="Times New Roman"/>
          <w:szCs w:val="20"/>
        </w:rPr>
        <w:tab/>
      </w:r>
      <w:r>
        <w:rPr>
          <w:rFonts w:ascii="Times New Roman" w:hAnsi="Times New Roman" w:cs="Times New Roman"/>
          <w:szCs w:val="20"/>
        </w:rPr>
        <w:tab/>
      </w:r>
      <w:r>
        <w:rPr>
          <w:rFonts w:hint="default" w:ascii="Times New Roman" w:hAnsi="Times New Roman" w:cs="Times New Roman"/>
          <w:szCs w:val="20"/>
          <w:lang w:val="en-US"/>
        </w:rPr>
        <w:tab/>
      </w:r>
      <w:r>
        <w:rPr>
          <w:rFonts w:ascii="Times New Roman" w:hAnsi="Times New Roman" w:cs="Times New Roman"/>
          <w:szCs w:val="20"/>
        </w:rPr>
        <w:t>:</w:t>
      </w:r>
      <w:r>
        <w:rPr>
          <w:rFonts w:ascii="Times New Roman" w:hAnsi="Times New Roman" w:cs="Times New Roman"/>
          <w:szCs w:val="20"/>
          <w:lang w:val="id-ID"/>
        </w:rPr>
        <w:t xml:space="preserve"> JUMAT</w:t>
      </w:r>
    </w:p>
    <w:p>
      <w:pPr>
        <w:spacing w:line="240" w:lineRule="auto"/>
        <w:ind w:left="2070" w:firstLine="720"/>
        <w:jc w:val="both"/>
        <w:rPr>
          <w:rFonts w:ascii="Times New Roman" w:hAnsi="Times New Roman" w:cs="Times New Roman"/>
          <w:szCs w:val="20"/>
          <w:lang w:val="id-ID"/>
        </w:rPr>
      </w:pPr>
      <w:r>
        <w:rPr>
          <w:rFonts w:ascii="Times New Roman" w:hAnsi="Times New Roman" w:cs="Times New Roman"/>
          <w:szCs w:val="20"/>
        </w:rPr>
        <w:t>TANGGAL</w:t>
      </w:r>
      <w:r>
        <w:rPr>
          <w:rFonts w:ascii="Times New Roman" w:hAnsi="Times New Roman" w:cs="Times New Roman"/>
          <w:szCs w:val="20"/>
        </w:rPr>
        <w:tab/>
      </w:r>
      <w:r>
        <w:rPr>
          <w:rFonts w:ascii="Times New Roman" w:hAnsi="Times New Roman" w:cs="Times New Roman"/>
          <w:szCs w:val="20"/>
        </w:rPr>
        <w:t xml:space="preserve">: </w:t>
      </w:r>
      <w:r>
        <w:rPr>
          <w:rFonts w:hint="default" w:ascii="Times New Roman" w:hAnsi="Times New Roman" w:cs="Times New Roman"/>
          <w:szCs w:val="20"/>
          <w:lang w:val="en-US"/>
        </w:rPr>
        <w:t>17</w:t>
      </w:r>
      <w:r>
        <w:rPr>
          <w:rFonts w:ascii="Times New Roman" w:hAnsi="Times New Roman" w:cs="Times New Roman"/>
          <w:szCs w:val="20"/>
          <w:lang w:val="id-ID"/>
        </w:rPr>
        <w:t xml:space="preserve"> APRIL 2020</w:t>
      </w:r>
    </w:p>
    <w:p>
      <w:pPr>
        <w:spacing w:line="240" w:lineRule="auto"/>
        <w:ind w:left="2070" w:firstLine="720"/>
        <w:jc w:val="both"/>
        <w:rPr>
          <w:rFonts w:ascii="Times New Roman" w:hAnsi="Times New Roman" w:cs="Times New Roman"/>
          <w:szCs w:val="20"/>
          <w:lang w:val="id-ID"/>
        </w:rPr>
      </w:pPr>
      <w:r>
        <w:rPr>
          <w:rFonts w:ascii="Times New Roman" w:hAnsi="Times New Roman" w:cs="Times New Roman"/>
          <w:szCs w:val="20"/>
        </w:rPr>
        <w:t>WAKTU</w:t>
      </w:r>
      <w:r>
        <w:rPr>
          <w:rFonts w:ascii="Times New Roman" w:hAnsi="Times New Roman" w:cs="Times New Roman"/>
          <w:szCs w:val="20"/>
        </w:rPr>
        <w:tab/>
      </w:r>
      <w:r>
        <w:rPr>
          <w:rFonts w:hint="default" w:ascii="Times New Roman" w:hAnsi="Times New Roman" w:cs="Times New Roman"/>
          <w:szCs w:val="20"/>
          <w:lang w:val="en-US"/>
        </w:rPr>
        <w:tab/>
      </w:r>
      <w:r>
        <w:rPr>
          <w:rFonts w:ascii="Times New Roman" w:hAnsi="Times New Roman" w:cs="Times New Roman"/>
          <w:szCs w:val="20"/>
        </w:rPr>
        <w:t xml:space="preserve">: </w:t>
      </w:r>
      <w:r>
        <w:rPr>
          <w:rFonts w:ascii="Times New Roman" w:hAnsi="Times New Roman" w:cs="Times New Roman"/>
          <w:szCs w:val="20"/>
          <w:lang w:val="id-ID"/>
        </w:rPr>
        <w:t>12.45 – 15.00 WIB</w:t>
      </w:r>
    </w:p>
    <w:p>
      <w:pPr>
        <w:spacing w:line="240" w:lineRule="auto"/>
        <w:ind w:left="2070" w:firstLine="720"/>
        <w:jc w:val="both"/>
        <w:rPr>
          <w:rFonts w:ascii="Times New Roman" w:hAnsi="Times New Roman"/>
          <w:lang w:val="id-ID"/>
        </w:rPr>
      </w:pPr>
      <w:r>
        <w:rPr>
          <w:rFonts w:ascii="Times New Roman" w:hAnsi="Times New Roman" w:cs="Times New Roman"/>
          <w:szCs w:val="20"/>
        </w:rPr>
        <w:t>ASISTEN</w:t>
      </w:r>
      <w:r>
        <w:rPr>
          <w:rFonts w:ascii="Times New Roman" w:hAnsi="Times New Roman" w:cs="Times New Roman"/>
          <w:szCs w:val="20"/>
        </w:rPr>
        <w:tab/>
      </w:r>
      <w:r>
        <w:rPr>
          <w:rFonts w:hint="default" w:ascii="Times New Roman" w:hAnsi="Times New Roman" w:cs="Times New Roman"/>
          <w:szCs w:val="20"/>
          <w:lang w:val="en-US"/>
        </w:rPr>
        <w:tab/>
      </w:r>
      <w:r>
        <w:rPr>
          <w:rFonts w:ascii="Times New Roman" w:hAnsi="Times New Roman" w:cs="Times New Roman"/>
          <w:szCs w:val="20"/>
        </w:rPr>
        <w:t xml:space="preserve">: </w:t>
      </w:r>
      <w:r>
        <w:rPr>
          <w:rFonts w:ascii="Times New Roman" w:hAnsi="Times New Roman"/>
          <w:lang w:val="id-ID"/>
        </w:rPr>
        <w:t>HAIDAR HENDRI SETYAWAN</w:t>
      </w:r>
      <w:r>
        <w:rPr>
          <w:rFonts w:ascii="Times New Roman" w:hAnsi="Times New Roman"/>
          <w:lang w:val="id-ID"/>
        </w:rPr>
        <w:tab/>
      </w:r>
      <w:r>
        <w:rPr>
          <w:rFonts w:ascii="Times New Roman" w:hAnsi="Times New Roman"/>
          <w:lang w:val="id-ID"/>
        </w:rPr>
        <w:t>M0516023</w:t>
      </w:r>
    </w:p>
    <w:p>
      <w:pPr>
        <w:spacing w:line="240" w:lineRule="auto"/>
        <w:ind w:left="2070" w:firstLine="720"/>
        <w:jc w:val="both"/>
        <w:rPr>
          <w:rFonts w:ascii="Times New Roman" w:hAnsi="Times New Roman" w:cs="Times New Roman"/>
          <w:szCs w:val="20"/>
          <w:lang w:val="id-ID"/>
        </w:rPr>
      </w:pPr>
      <w:r>
        <w:rPr>
          <w:rFonts w:ascii="Times New Roman" w:hAnsi="Times New Roman" w:cs="Times New Roman"/>
          <w:szCs w:val="20"/>
          <w:lang w:val="id-ID"/>
        </w:rPr>
        <w:tab/>
      </w:r>
      <w:r>
        <w:rPr>
          <w:rFonts w:ascii="Times New Roman" w:hAnsi="Times New Roman" w:cs="Times New Roman"/>
          <w:szCs w:val="20"/>
          <w:lang w:val="id-ID"/>
        </w:rPr>
        <w:tab/>
      </w:r>
      <w:r>
        <w:rPr>
          <w:rFonts w:ascii="Times New Roman" w:hAnsi="Times New Roman" w:cs="Times New Roman"/>
          <w:szCs w:val="20"/>
          <w:lang w:val="id-ID"/>
        </w:rPr>
        <w:tab/>
      </w:r>
      <w:r>
        <w:rPr>
          <w:rFonts w:ascii="Times New Roman" w:hAnsi="Times New Roman" w:cs="Times New Roman"/>
          <w:szCs w:val="20"/>
          <w:lang w:val="id-ID"/>
        </w:rPr>
        <w:t xml:space="preserve"> </w:t>
      </w:r>
      <w:r>
        <w:rPr>
          <w:rFonts w:hint="default" w:ascii="Times New Roman" w:hAnsi="Times New Roman" w:cs="Times New Roman"/>
          <w:szCs w:val="20"/>
          <w:lang w:val="en-US"/>
        </w:rPr>
        <w:tab/>
      </w:r>
      <w:r>
        <w:rPr>
          <w:rFonts w:ascii="Times New Roman" w:hAnsi="Times New Roman" w:cs="Times New Roman"/>
          <w:szCs w:val="20"/>
          <w:lang w:val="id-ID"/>
        </w:rPr>
        <w:t xml:space="preserve"> TAUFIQ ODHI DWI PUTRA </w:t>
      </w:r>
      <w:r>
        <w:rPr>
          <w:rFonts w:ascii="Times New Roman" w:hAnsi="Times New Roman" w:cs="Times New Roman"/>
          <w:szCs w:val="20"/>
          <w:lang w:val="id-ID"/>
        </w:rPr>
        <w:tab/>
      </w:r>
      <w:r>
        <w:rPr>
          <w:rFonts w:ascii="Times New Roman" w:hAnsi="Times New Roman" w:cs="Times New Roman"/>
          <w:szCs w:val="20"/>
          <w:lang w:val="id-ID"/>
        </w:rPr>
        <w:tab/>
      </w:r>
      <w:r>
        <w:rPr>
          <w:rFonts w:ascii="Times New Roman" w:hAnsi="Times New Roman" w:cs="Times New Roman"/>
          <w:szCs w:val="20"/>
          <w:lang w:val="id-ID"/>
        </w:rPr>
        <w:t>M0516043</w:t>
      </w:r>
    </w:p>
    <w:p>
      <w:pPr>
        <w:spacing w:line="240" w:lineRule="auto"/>
        <w:ind w:left="2070" w:firstLine="720"/>
        <w:jc w:val="both"/>
        <w:rPr>
          <w:rFonts w:ascii="Times New Roman" w:hAnsi="Times New Roman" w:cs="Times New Roman"/>
          <w:szCs w:val="20"/>
          <w:lang w:val="en-GB"/>
        </w:rPr>
      </w:pPr>
    </w:p>
    <w:p>
      <w:pPr>
        <w:jc w:val="center"/>
        <w:rPr>
          <w:rFonts w:ascii="Times New Roman" w:hAnsi="Times New Roman" w:cs="Times New Roman"/>
          <w:sz w:val="24"/>
          <w:szCs w:val="20"/>
        </w:rPr>
      </w:pPr>
      <w:r>
        <w:rPr>
          <w:rFonts w:ascii="Times New Roman" w:hAnsi="Times New Roman" w:cs="Times New Roman"/>
          <w:sz w:val="24"/>
          <w:szCs w:val="20"/>
        </w:rPr>
        <w:t>PROGRAM STUDI INFORMATIKA</w:t>
      </w:r>
    </w:p>
    <w:p>
      <w:pPr>
        <w:jc w:val="center"/>
        <w:rPr>
          <w:rFonts w:ascii="Times New Roman" w:hAnsi="Times New Roman" w:cs="Times New Roman"/>
          <w:sz w:val="24"/>
          <w:szCs w:val="20"/>
        </w:rPr>
      </w:pPr>
      <w:r>
        <w:rPr>
          <w:rFonts w:ascii="Times New Roman" w:hAnsi="Times New Roman" w:cs="Times New Roman"/>
          <w:sz w:val="24"/>
          <w:szCs w:val="20"/>
        </w:rPr>
        <w:t>UNIVERSITAS SEBELAS MARET</w:t>
      </w:r>
    </w:p>
    <w:p>
      <w:pPr>
        <w:jc w:val="center"/>
        <w:rPr>
          <w:rFonts w:ascii="Times New Roman" w:hAnsi="Times New Roman" w:cs="Times New Roman"/>
          <w:sz w:val="24"/>
          <w:szCs w:val="20"/>
          <w:lang w:val="id-ID"/>
        </w:rPr>
        <w:sectPr>
          <w:type w:val="continuous"/>
          <w:pgSz w:w="11907" w:h="16839"/>
          <w:pgMar w:top="1440" w:right="1440" w:bottom="1440" w:left="1440" w:header="720" w:footer="720" w:gutter="0"/>
          <w:cols w:space="720" w:num="1"/>
          <w:docGrid w:linePitch="360" w:charSpace="0"/>
        </w:sectPr>
      </w:pPr>
      <w:r>
        <w:rPr>
          <w:rFonts w:ascii="Times New Roman" w:hAnsi="Times New Roman" w:cs="Times New Roman"/>
          <w:sz w:val="24"/>
          <w:szCs w:val="20"/>
        </w:rPr>
        <w:t>20</w:t>
      </w:r>
      <w:r>
        <w:rPr>
          <w:rFonts w:ascii="Times New Roman" w:hAnsi="Times New Roman" w:cs="Times New Roman"/>
          <w:sz w:val="24"/>
          <w:szCs w:val="20"/>
          <w:lang w:val="id-ID"/>
        </w:rPr>
        <w:t>20</w:t>
      </w:r>
    </w:p>
    <w:p>
      <w:pPr>
        <w:spacing w:line="240" w:lineRule="auto"/>
        <w:jc w:val="center"/>
        <w:rPr>
          <w:sz w:val="24"/>
          <w:szCs w:val="24"/>
          <w:lang w:val="id-ID"/>
        </w:rPr>
        <w:sectPr>
          <w:type w:val="continuous"/>
          <w:pgSz w:w="11907" w:h="16839"/>
          <w:pgMar w:top="1440" w:right="1440" w:bottom="1440" w:left="1440" w:header="720" w:footer="720" w:gutter="0"/>
          <w:cols w:space="720" w:num="2"/>
          <w:docGrid w:linePitch="360" w:charSpace="0"/>
        </w:sectPr>
      </w:pPr>
    </w:p>
    <w:p>
      <w:pPr>
        <w:pStyle w:val="4"/>
        <w:framePr w:w="0" w:hSpace="0" w:vSpace="0" w:vAnchor="margin" w:hAnchor="text" w:xAlign="left" w:yAlign="inline"/>
        <w:rPr>
          <w:sz w:val="32"/>
          <w:szCs w:val="32"/>
          <w:lang w:val="id-ID"/>
        </w:rPr>
      </w:pPr>
    </w:p>
    <w:p>
      <w:pPr>
        <w:pStyle w:val="4"/>
        <w:framePr w:w="0" w:hSpace="0" w:vSpace="0" w:vAnchor="margin" w:hAnchor="text" w:xAlign="left" w:yAlign="inline"/>
        <w:rPr>
          <w:sz w:val="32"/>
          <w:szCs w:val="32"/>
          <w:lang w:val="id-ID"/>
        </w:rPr>
      </w:pPr>
      <w:r>
        <w:rPr>
          <w:sz w:val="32"/>
          <w:szCs w:val="32"/>
          <w:lang w:val="id-ID"/>
        </w:rPr>
        <w:t>Modul 2</w:t>
      </w:r>
    </w:p>
    <w:p>
      <w:pPr>
        <w:spacing w:line="240" w:lineRule="auto"/>
        <w:jc w:val="center"/>
        <w:rPr>
          <w:rFonts w:hint="default" w:ascii="Times New Roman" w:hAnsi="Times New Roman" w:cs="Times New Roman"/>
          <w:sz w:val="24"/>
          <w:szCs w:val="24"/>
          <w:lang w:val="en-US"/>
        </w:rPr>
      </w:pPr>
      <w:r>
        <w:t xml:space="preserve"> </w:t>
      </w:r>
      <w:r>
        <w:rPr>
          <w:sz w:val="44"/>
          <w:szCs w:val="44"/>
        </w:rPr>
        <w:t xml:space="preserve">PEMROGRAMAN SOCKET DENGAN </w:t>
      </w:r>
      <w:r>
        <w:rPr>
          <w:rFonts w:hint="default"/>
          <w:sz w:val="44"/>
          <w:szCs w:val="44"/>
          <w:lang w:val="en-US"/>
        </w:rPr>
        <w:t>KONSEP MULTI-THREADING</w:t>
      </w:r>
    </w:p>
    <w:p>
      <w:pPr>
        <w:spacing w:line="240" w:lineRule="auto"/>
        <w:jc w:val="center"/>
        <w:rPr>
          <w:sz w:val="24"/>
          <w:szCs w:val="24"/>
          <w:lang w:val="id-ID"/>
        </w:rPr>
      </w:pPr>
      <w:r>
        <w:rPr>
          <w:rFonts w:ascii="Times New Roman" w:hAnsi="Times New Roman" w:cs="Times New Roman"/>
          <w:sz w:val="24"/>
          <w:szCs w:val="24"/>
        </w:rPr>
        <w:t xml:space="preserve">Eska Smara Nofiansi M0516018, </w:t>
      </w:r>
      <w:r>
        <w:rPr>
          <w:rFonts w:hint="default" w:ascii="Times New Roman" w:hAnsi="Times New Roman" w:cs="Times New Roman"/>
          <w:sz w:val="24"/>
          <w:szCs w:val="24"/>
          <w:lang w:val="en-US"/>
        </w:rPr>
        <w:t>Fabian Gilanggi M0517014, Henny Nurcahyaning Tyas M0517022/</w:t>
      </w:r>
      <w:r>
        <w:rPr>
          <w:rFonts w:ascii="Times New Roman" w:hAnsi="Times New Roman" w:cs="Times New Roman"/>
          <w:sz w:val="24"/>
          <w:szCs w:val="24"/>
        </w:rPr>
        <w:t xml:space="preserve"> </w:t>
      </w:r>
      <w:r>
        <w:rPr>
          <w:sz w:val="24"/>
          <w:szCs w:val="24"/>
        </w:rPr>
        <w:t xml:space="preserve">Kelompok </w:t>
      </w:r>
      <w:r>
        <w:rPr>
          <w:rFonts w:hint="default"/>
          <w:sz w:val="24"/>
          <w:szCs w:val="24"/>
          <w:lang w:val="en-US"/>
        </w:rPr>
        <w:t>6</w:t>
      </w:r>
      <w:r>
        <w:rPr>
          <w:sz w:val="24"/>
          <w:szCs w:val="24"/>
        </w:rPr>
        <w:t xml:space="preserve">/ </w:t>
      </w:r>
      <w:r>
        <w:rPr>
          <w:sz w:val="24"/>
          <w:szCs w:val="24"/>
          <w:lang w:val="id-ID"/>
        </w:rPr>
        <w:t xml:space="preserve">Jumat, </w:t>
      </w:r>
      <w:r>
        <w:rPr>
          <w:rFonts w:hint="default"/>
          <w:sz w:val="24"/>
          <w:szCs w:val="24"/>
          <w:lang w:val="en-US"/>
        </w:rPr>
        <w:t>17</w:t>
      </w:r>
      <w:r>
        <w:rPr>
          <w:sz w:val="24"/>
          <w:szCs w:val="24"/>
          <w:lang w:val="id-ID"/>
        </w:rPr>
        <w:t xml:space="preserve"> April 2020</w:t>
      </w:r>
    </w:p>
    <w:p>
      <w:pPr>
        <w:spacing w:line="240" w:lineRule="auto"/>
        <w:jc w:val="center"/>
        <w:rPr>
          <w:rFonts w:hint="default"/>
          <w:sz w:val="24"/>
          <w:szCs w:val="24"/>
          <w:lang w:val="en-US"/>
        </w:rPr>
      </w:pPr>
      <w:r>
        <w:rPr>
          <w:rFonts w:hint="default"/>
          <w:sz w:val="24"/>
          <w:szCs w:val="24"/>
          <w:lang w:val="id-ID"/>
        </w:rPr>
        <w:fldChar w:fldCharType="begin"/>
      </w:r>
      <w:r>
        <w:rPr>
          <w:rFonts w:hint="default"/>
          <w:sz w:val="24"/>
          <w:szCs w:val="24"/>
          <w:lang w:val="id-ID"/>
        </w:rPr>
        <w:instrText xml:space="preserve"> HYPERLINK "mailto:fgilanggi@student.uns.ac.id," </w:instrText>
      </w:r>
      <w:r>
        <w:rPr>
          <w:rFonts w:hint="default"/>
          <w:sz w:val="24"/>
          <w:szCs w:val="24"/>
          <w:lang w:val="id-ID"/>
        </w:rPr>
        <w:fldChar w:fldCharType="separate"/>
      </w:r>
      <w:r>
        <w:rPr>
          <w:rStyle w:val="6"/>
          <w:rFonts w:hint="default"/>
          <w:sz w:val="24"/>
          <w:szCs w:val="24"/>
          <w:lang w:val="id-ID"/>
        </w:rPr>
        <w:t>fgilanggi@student.uns.ac.id</w:t>
      </w:r>
      <w:r>
        <w:rPr>
          <w:rStyle w:val="6"/>
          <w:rFonts w:hint="default"/>
          <w:sz w:val="24"/>
          <w:szCs w:val="24"/>
          <w:lang w:val="en-US"/>
        </w:rPr>
        <w:t>,</w:t>
      </w:r>
      <w:r>
        <w:rPr>
          <w:rFonts w:hint="default"/>
          <w:sz w:val="24"/>
          <w:szCs w:val="24"/>
          <w:lang w:val="id-ID"/>
        </w:rPr>
        <w:fldChar w:fldCharType="end"/>
      </w:r>
      <w:r>
        <w:rPr>
          <w:rFonts w:hint="default"/>
          <w:sz w:val="24"/>
          <w:szCs w:val="24"/>
          <w:lang w:val="en-US"/>
        </w:rPr>
        <w:t xml:space="preserve"> </w:t>
      </w:r>
      <w:r>
        <w:rPr>
          <w:rFonts w:hint="default"/>
          <w:sz w:val="24"/>
          <w:szCs w:val="24"/>
          <w:lang w:val="en-US"/>
        </w:rPr>
        <w:fldChar w:fldCharType="begin"/>
      </w:r>
      <w:r>
        <w:rPr>
          <w:rFonts w:hint="default"/>
          <w:sz w:val="24"/>
          <w:szCs w:val="24"/>
          <w:lang w:val="en-US"/>
        </w:rPr>
        <w:instrText xml:space="preserve"> HYPERLINK "mailto:hnytyas72@student.uns.ac.id," </w:instrText>
      </w:r>
      <w:r>
        <w:rPr>
          <w:rFonts w:hint="default"/>
          <w:sz w:val="24"/>
          <w:szCs w:val="24"/>
          <w:lang w:val="en-US"/>
        </w:rPr>
        <w:fldChar w:fldCharType="separate"/>
      </w:r>
      <w:r>
        <w:rPr>
          <w:rStyle w:val="6"/>
          <w:rFonts w:hint="default"/>
          <w:sz w:val="24"/>
          <w:szCs w:val="24"/>
          <w:lang w:val="en-US"/>
        </w:rPr>
        <w:t>hnytyas72@student.uns.ac.id,</w:t>
      </w:r>
      <w:r>
        <w:rPr>
          <w:rFonts w:hint="default"/>
          <w:sz w:val="24"/>
          <w:szCs w:val="24"/>
          <w:lang w:val="en-US"/>
        </w:rPr>
        <w:fldChar w:fldCharType="end"/>
      </w:r>
      <w:r>
        <w:rPr>
          <w:rFonts w:hint="default"/>
          <w:sz w:val="24"/>
          <w:szCs w:val="24"/>
          <w:lang w:val="en-US"/>
        </w:rPr>
        <w:t xml:space="preserve"> </w:t>
      </w:r>
      <w:r>
        <w:rPr>
          <w:rFonts w:hint="default"/>
          <w:sz w:val="24"/>
          <w:szCs w:val="24"/>
          <w:lang w:val="en-US"/>
        </w:rPr>
        <w:fldChar w:fldCharType="begin"/>
      </w:r>
      <w:r>
        <w:rPr>
          <w:rFonts w:hint="default"/>
          <w:sz w:val="24"/>
          <w:szCs w:val="24"/>
          <w:lang w:val="en-US"/>
        </w:rPr>
        <w:instrText xml:space="preserve"> HYPERLINK "mailto:rarasmara@student.uns.ac.id" </w:instrText>
      </w:r>
      <w:r>
        <w:rPr>
          <w:rFonts w:hint="default"/>
          <w:sz w:val="24"/>
          <w:szCs w:val="24"/>
          <w:lang w:val="en-US"/>
        </w:rPr>
        <w:fldChar w:fldCharType="separate"/>
      </w:r>
      <w:r>
        <w:rPr>
          <w:rStyle w:val="6"/>
          <w:rFonts w:hint="default"/>
          <w:sz w:val="24"/>
          <w:szCs w:val="24"/>
          <w:lang w:val="en-US"/>
        </w:rPr>
        <w:t>rarasmara@student.uns.ac.id</w:t>
      </w:r>
      <w:r>
        <w:rPr>
          <w:rFonts w:hint="default"/>
          <w:sz w:val="24"/>
          <w:szCs w:val="24"/>
          <w:lang w:val="en-US"/>
        </w:rPr>
        <w:fldChar w:fldCharType="end"/>
      </w:r>
    </w:p>
    <w:p>
      <w:pPr>
        <w:spacing w:line="240" w:lineRule="auto"/>
        <w:jc w:val="center"/>
        <w:rPr>
          <w:rFonts w:hint="default"/>
          <w:sz w:val="24"/>
          <w:szCs w:val="24"/>
          <w:lang w:val="en-US"/>
        </w:rPr>
      </w:pPr>
    </w:p>
    <w:p>
      <w:pPr>
        <w:pStyle w:val="8"/>
        <w:jc w:val="center"/>
        <w:rPr>
          <w:sz w:val="24"/>
          <w:szCs w:val="24"/>
          <w:lang w:val="id-ID"/>
        </w:rPr>
      </w:pPr>
      <w:r>
        <w:rPr>
          <w:sz w:val="24"/>
          <w:szCs w:val="24"/>
          <w:lang w:val="id-ID"/>
        </w:rPr>
        <w:t xml:space="preserve">Asisten : </w:t>
      </w:r>
      <w:r>
        <w:rPr>
          <w:rFonts w:hint="default"/>
          <w:sz w:val="24"/>
          <w:szCs w:val="24"/>
          <w:lang w:val="en-US"/>
        </w:rPr>
        <w:t xml:space="preserve"> </w:t>
      </w:r>
      <w:r>
        <w:rPr>
          <w:sz w:val="24"/>
          <w:szCs w:val="24"/>
          <w:lang w:val="id-ID"/>
        </w:rPr>
        <w:t>Haidar Hendri Setyawan</w:t>
      </w:r>
    </w:p>
    <w:p>
      <w:pPr>
        <w:rPr>
          <w:rFonts w:ascii="Times New Roman" w:hAnsi="Times New Roman" w:cs="Times New Roman"/>
          <w:b/>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w:t>
      </w:r>
      <w:r>
        <w:rPr>
          <w:rFonts w:ascii="Times New Roman" w:hAnsi="Times New Roman" w:cs="Times New Roman"/>
          <w:b/>
          <w:sz w:val="24"/>
          <w:szCs w:val="24"/>
          <w:lang w:val="id-ID"/>
        </w:rPr>
        <w:t>Taufiq Odhi Dwi Putra</w:t>
      </w:r>
    </w:p>
    <w:p/>
    <w:p>
      <w:pPr>
        <w:pStyle w:val="8"/>
        <w:rPr>
          <w:i/>
          <w:iCs/>
        </w:rPr>
        <w:sectPr>
          <w:pgSz w:w="12240" w:h="15840"/>
          <w:pgMar w:top="1440" w:right="1440" w:bottom="1440" w:left="1440" w:header="720" w:footer="720" w:gutter="0"/>
          <w:cols w:space="720" w:num="1"/>
          <w:docGrid w:linePitch="360" w:charSpace="0"/>
        </w:sectPr>
      </w:pPr>
    </w:p>
    <w:p>
      <w:pPr>
        <w:widowControl w:val="0"/>
        <w:autoSpaceDE w:val="0"/>
        <w:autoSpaceDN w:val="0"/>
        <w:adjustRightInd w:val="0"/>
        <w:spacing w:before="29" w:after="0"/>
        <w:ind w:left="100" w:right="-41"/>
        <w:jc w:val="both"/>
        <w:rPr>
          <w:rFonts w:hint="default" w:ascii="Times New Roman" w:hAnsi="Times New Roman"/>
          <w:b/>
          <w:bCs/>
          <w:i/>
          <w:iCs/>
          <w:sz w:val="24"/>
          <w:szCs w:val="24"/>
          <w:lang w:val="en-US"/>
        </w:rPr>
      </w:pPr>
      <w:r>
        <w:rPr>
          <w:rFonts w:ascii="Times New Roman" w:hAnsi="Times New Roman"/>
          <w:b/>
          <w:bCs/>
          <w:i/>
          <w:iCs/>
          <w:sz w:val="24"/>
          <w:szCs w:val="24"/>
        </w:rPr>
        <w:t>Abst</w:t>
      </w:r>
      <w:r>
        <w:rPr>
          <w:rFonts w:ascii="Times New Roman" w:hAnsi="Times New Roman"/>
          <w:b/>
          <w:bCs/>
          <w:i/>
          <w:iCs/>
          <w:spacing w:val="1"/>
          <w:sz w:val="24"/>
          <w:szCs w:val="24"/>
        </w:rPr>
        <w:t>r</w:t>
      </w:r>
      <w:r>
        <w:rPr>
          <w:rFonts w:ascii="Times New Roman" w:hAnsi="Times New Roman"/>
          <w:b/>
          <w:bCs/>
          <w:i/>
          <w:iCs/>
          <w:sz w:val="24"/>
          <w:szCs w:val="24"/>
        </w:rPr>
        <w:t>aksi</w:t>
      </w:r>
      <w:r>
        <w:rPr>
          <w:rFonts w:ascii="Times New Roman" w:hAnsi="Times New Roman"/>
          <w:b/>
          <w:bCs/>
          <w:i/>
          <w:iCs/>
          <w:spacing w:val="1"/>
          <w:sz w:val="24"/>
          <w:szCs w:val="24"/>
        </w:rPr>
        <w:t xml:space="preserve"> </w:t>
      </w:r>
      <w:r>
        <w:rPr>
          <w:rFonts w:ascii="Times New Roman" w:hAnsi="Times New Roman"/>
          <w:b/>
          <w:bCs/>
          <w:i/>
          <w:iCs/>
          <w:sz w:val="24"/>
          <w:szCs w:val="24"/>
        </w:rPr>
        <w:t>– P</w:t>
      </w:r>
      <w:r>
        <w:rPr>
          <w:rFonts w:ascii="Times New Roman" w:hAnsi="Times New Roman"/>
          <w:b/>
          <w:bCs/>
          <w:i/>
          <w:iCs/>
          <w:spacing w:val="-1"/>
          <w:sz w:val="24"/>
          <w:szCs w:val="24"/>
        </w:rPr>
        <w:t>e</w:t>
      </w:r>
      <w:r>
        <w:rPr>
          <w:rFonts w:ascii="Times New Roman" w:hAnsi="Times New Roman"/>
          <w:b/>
          <w:bCs/>
          <w:i/>
          <w:iCs/>
          <w:spacing w:val="1"/>
          <w:sz w:val="24"/>
          <w:szCs w:val="24"/>
        </w:rPr>
        <w:t>n</w:t>
      </w:r>
      <w:r>
        <w:rPr>
          <w:rFonts w:ascii="Times New Roman" w:hAnsi="Times New Roman"/>
          <w:b/>
          <w:bCs/>
          <w:i/>
          <w:iCs/>
          <w:sz w:val="24"/>
          <w:szCs w:val="24"/>
        </w:rPr>
        <w:t>g</w:t>
      </w:r>
      <w:r>
        <w:rPr>
          <w:rFonts w:ascii="Times New Roman" w:hAnsi="Times New Roman"/>
          <w:b/>
          <w:bCs/>
          <w:i/>
          <w:iCs/>
          <w:spacing w:val="-1"/>
          <w:sz w:val="24"/>
          <w:szCs w:val="24"/>
        </w:rPr>
        <w:t>e</w:t>
      </w:r>
      <w:r>
        <w:rPr>
          <w:rFonts w:ascii="Times New Roman" w:hAnsi="Times New Roman"/>
          <w:b/>
          <w:bCs/>
          <w:i/>
          <w:iCs/>
          <w:sz w:val="24"/>
          <w:szCs w:val="24"/>
        </w:rPr>
        <w:t>rt</w:t>
      </w:r>
      <w:r>
        <w:rPr>
          <w:rFonts w:ascii="Times New Roman" w:hAnsi="Times New Roman"/>
          <w:b/>
          <w:bCs/>
          <w:i/>
          <w:iCs/>
          <w:spacing w:val="1"/>
          <w:sz w:val="24"/>
          <w:szCs w:val="24"/>
        </w:rPr>
        <w:t>i</w:t>
      </w:r>
      <w:r>
        <w:rPr>
          <w:rFonts w:ascii="Times New Roman" w:hAnsi="Times New Roman"/>
          <w:b/>
          <w:bCs/>
          <w:i/>
          <w:iCs/>
          <w:spacing w:val="-2"/>
          <w:sz w:val="24"/>
          <w:szCs w:val="24"/>
        </w:rPr>
        <w:t>a</w:t>
      </w:r>
      <w:r>
        <w:rPr>
          <w:rFonts w:ascii="Times New Roman" w:hAnsi="Times New Roman"/>
          <w:b/>
          <w:bCs/>
          <w:i/>
          <w:iCs/>
          <w:sz w:val="24"/>
          <w:szCs w:val="24"/>
        </w:rPr>
        <w:t>n so</w:t>
      </w:r>
      <w:r>
        <w:rPr>
          <w:rFonts w:ascii="Times New Roman" w:hAnsi="Times New Roman"/>
          <w:b/>
          <w:bCs/>
          <w:i/>
          <w:iCs/>
          <w:spacing w:val="-1"/>
          <w:sz w:val="24"/>
          <w:szCs w:val="24"/>
        </w:rPr>
        <w:t>c</w:t>
      </w:r>
      <w:r>
        <w:rPr>
          <w:rFonts w:ascii="Times New Roman" w:hAnsi="Times New Roman"/>
          <w:b/>
          <w:bCs/>
          <w:i/>
          <w:iCs/>
          <w:sz w:val="24"/>
          <w:szCs w:val="24"/>
        </w:rPr>
        <w:t>k</w:t>
      </w:r>
      <w:r>
        <w:rPr>
          <w:rFonts w:ascii="Times New Roman" w:hAnsi="Times New Roman"/>
          <w:b/>
          <w:bCs/>
          <w:i/>
          <w:iCs/>
          <w:spacing w:val="-1"/>
          <w:sz w:val="24"/>
          <w:szCs w:val="24"/>
        </w:rPr>
        <w:t>e</w:t>
      </w:r>
      <w:r>
        <w:rPr>
          <w:rFonts w:ascii="Times New Roman" w:hAnsi="Times New Roman"/>
          <w:b/>
          <w:bCs/>
          <w:i/>
          <w:iCs/>
          <w:sz w:val="24"/>
          <w:szCs w:val="24"/>
        </w:rPr>
        <w:t>t adalah i</w:t>
      </w:r>
      <w:r>
        <w:rPr>
          <w:rFonts w:ascii="Times New Roman" w:hAnsi="Times New Roman"/>
          <w:b/>
          <w:bCs/>
          <w:i/>
          <w:iCs/>
          <w:spacing w:val="1"/>
          <w:sz w:val="24"/>
          <w:szCs w:val="24"/>
        </w:rPr>
        <w:t>n</w:t>
      </w:r>
      <w:r>
        <w:rPr>
          <w:rFonts w:ascii="Times New Roman" w:hAnsi="Times New Roman"/>
          <w:b/>
          <w:bCs/>
          <w:i/>
          <w:iCs/>
          <w:sz w:val="24"/>
          <w:szCs w:val="24"/>
        </w:rPr>
        <w:t>ter</w:t>
      </w:r>
      <w:r>
        <w:rPr>
          <w:rFonts w:ascii="Times New Roman" w:hAnsi="Times New Roman"/>
          <w:b/>
          <w:bCs/>
          <w:i/>
          <w:iCs/>
          <w:spacing w:val="-1"/>
          <w:sz w:val="24"/>
          <w:szCs w:val="24"/>
        </w:rPr>
        <w:t>f</w:t>
      </w:r>
      <w:r>
        <w:rPr>
          <w:rFonts w:ascii="Times New Roman" w:hAnsi="Times New Roman"/>
          <w:b/>
          <w:bCs/>
          <w:i/>
          <w:iCs/>
          <w:sz w:val="24"/>
          <w:szCs w:val="24"/>
        </w:rPr>
        <w:t>a</w:t>
      </w:r>
      <w:r>
        <w:rPr>
          <w:rFonts w:ascii="Times New Roman" w:hAnsi="Times New Roman"/>
          <w:b/>
          <w:bCs/>
          <w:i/>
          <w:iCs/>
          <w:spacing w:val="-1"/>
          <w:sz w:val="24"/>
          <w:szCs w:val="24"/>
        </w:rPr>
        <w:t>c</w:t>
      </w:r>
      <w:r>
        <w:rPr>
          <w:rFonts w:ascii="Times New Roman" w:hAnsi="Times New Roman"/>
          <w:b/>
          <w:bCs/>
          <w:i/>
          <w:iCs/>
          <w:sz w:val="24"/>
          <w:szCs w:val="24"/>
        </w:rPr>
        <w:t>e</w:t>
      </w:r>
      <w:r>
        <w:rPr>
          <w:rFonts w:ascii="Times New Roman" w:hAnsi="Times New Roman"/>
          <w:b/>
          <w:bCs/>
          <w:i/>
          <w:iCs/>
          <w:spacing w:val="-6"/>
          <w:sz w:val="24"/>
          <w:szCs w:val="24"/>
        </w:rPr>
        <w:t xml:space="preserve"> </w:t>
      </w:r>
      <w:r>
        <w:rPr>
          <w:rFonts w:ascii="Times New Roman" w:hAnsi="Times New Roman"/>
          <w:b/>
          <w:bCs/>
          <w:i/>
          <w:iCs/>
          <w:sz w:val="24"/>
          <w:szCs w:val="24"/>
        </w:rPr>
        <w:t>pada</w:t>
      </w:r>
      <w:r>
        <w:rPr>
          <w:rFonts w:ascii="Times New Roman" w:hAnsi="Times New Roman"/>
          <w:b/>
          <w:bCs/>
          <w:i/>
          <w:iCs/>
          <w:spacing w:val="-5"/>
          <w:sz w:val="24"/>
          <w:szCs w:val="24"/>
        </w:rPr>
        <w:t xml:space="preserve"> </w:t>
      </w:r>
      <w:r>
        <w:rPr>
          <w:rFonts w:ascii="Times New Roman" w:hAnsi="Times New Roman"/>
          <w:b/>
          <w:bCs/>
          <w:i/>
          <w:iCs/>
          <w:sz w:val="24"/>
          <w:szCs w:val="24"/>
        </w:rPr>
        <w:t>jar</w:t>
      </w:r>
      <w:r>
        <w:rPr>
          <w:rFonts w:ascii="Times New Roman" w:hAnsi="Times New Roman"/>
          <w:b/>
          <w:bCs/>
          <w:i/>
          <w:iCs/>
          <w:spacing w:val="1"/>
          <w:sz w:val="24"/>
          <w:szCs w:val="24"/>
        </w:rPr>
        <w:t>in</w:t>
      </w:r>
      <w:r>
        <w:rPr>
          <w:rFonts w:ascii="Times New Roman" w:hAnsi="Times New Roman"/>
          <w:b/>
          <w:bCs/>
          <w:i/>
          <w:iCs/>
          <w:sz w:val="24"/>
          <w:szCs w:val="24"/>
        </w:rPr>
        <w:t>gan</w:t>
      </w:r>
      <w:r>
        <w:rPr>
          <w:rFonts w:ascii="Times New Roman" w:hAnsi="Times New Roman"/>
          <w:b/>
          <w:bCs/>
          <w:i/>
          <w:iCs/>
          <w:spacing w:val="-9"/>
          <w:sz w:val="24"/>
          <w:szCs w:val="24"/>
        </w:rPr>
        <w:t xml:space="preserve"> </w:t>
      </w:r>
      <w:r>
        <w:rPr>
          <w:rFonts w:ascii="Times New Roman" w:hAnsi="Times New Roman"/>
          <w:b/>
          <w:bCs/>
          <w:i/>
          <w:iCs/>
          <w:spacing w:val="-1"/>
          <w:sz w:val="24"/>
          <w:szCs w:val="24"/>
        </w:rPr>
        <w:t>y</w:t>
      </w:r>
      <w:r>
        <w:rPr>
          <w:rFonts w:ascii="Times New Roman" w:hAnsi="Times New Roman"/>
          <w:b/>
          <w:bCs/>
          <w:i/>
          <w:iCs/>
          <w:sz w:val="24"/>
          <w:szCs w:val="24"/>
        </w:rPr>
        <w:t>a</w:t>
      </w:r>
      <w:r>
        <w:rPr>
          <w:rFonts w:ascii="Times New Roman" w:hAnsi="Times New Roman"/>
          <w:b/>
          <w:bCs/>
          <w:i/>
          <w:iCs/>
          <w:spacing w:val="1"/>
          <w:sz w:val="24"/>
          <w:szCs w:val="24"/>
        </w:rPr>
        <w:t>n</w:t>
      </w:r>
      <w:r>
        <w:rPr>
          <w:rFonts w:ascii="Times New Roman" w:hAnsi="Times New Roman"/>
          <w:b/>
          <w:bCs/>
          <w:i/>
          <w:iCs/>
          <w:sz w:val="24"/>
          <w:szCs w:val="24"/>
        </w:rPr>
        <w:t>g</w:t>
      </w:r>
      <w:r>
        <w:rPr>
          <w:rFonts w:ascii="Times New Roman" w:hAnsi="Times New Roman"/>
          <w:b/>
          <w:bCs/>
          <w:i/>
          <w:iCs/>
          <w:spacing w:val="-7"/>
          <w:sz w:val="24"/>
          <w:szCs w:val="24"/>
        </w:rPr>
        <w:t xml:space="preserve"> </w:t>
      </w:r>
      <w:r>
        <w:rPr>
          <w:rFonts w:ascii="Times New Roman" w:hAnsi="Times New Roman"/>
          <w:b/>
          <w:bCs/>
          <w:i/>
          <w:iCs/>
          <w:spacing w:val="3"/>
          <w:sz w:val="24"/>
          <w:szCs w:val="24"/>
        </w:rPr>
        <w:t>m</w:t>
      </w:r>
      <w:r>
        <w:rPr>
          <w:rFonts w:ascii="Times New Roman" w:hAnsi="Times New Roman"/>
          <w:b/>
          <w:bCs/>
          <w:i/>
          <w:iCs/>
          <w:spacing w:val="-1"/>
          <w:sz w:val="24"/>
          <w:szCs w:val="24"/>
        </w:rPr>
        <w:t>e</w:t>
      </w:r>
      <w:r>
        <w:rPr>
          <w:rFonts w:ascii="Times New Roman" w:hAnsi="Times New Roman"/>
          <w:b/>
          <w:bCs/>
          <w:i/>
          <w:iCs/>
          <w:spacing w:val="1"/>
          <w:sz w:val="24"/>
          <w:szCs w:val="24"/>
        </w:rPr>
        <w:t>n</w:t>
      </w:r>
      <w:r>
        <w:rPr>
          <w:rFonts w:ascii="Times New Roman" w:hAnsi="Times New Roman"/>
          <w:b/>
          <w:bCs/>
          <w:i/>
          <w:iCs/>
          <w:sz w:val="24"/>
          <w:szCs w:val="24"/>
        </w:rPr>
        <w:t>jadi</w:t>
      </w:r>
      <w:r>
        <w:rPr>
          <w:rFonts w:ascii="Times New Roman" w:hAnsi="Times New Roman"/>
          <w:b/>
          <w:bCs/>
          <w:i/>
          <w:iCs/>
          <w:spacing w:val="-6"/>
          <w:sz w:val="24"/>
          <w:szCs w:val="24"/>
        </w:rPr>
        <w:t xml:space="preserve"> </w:t>
      </w:r>
      <w:r>
        <w:rPr>
          <w:rFonts w:ascii="Times New Roman" w:hAnsi="Times New Roman"/>
          <w:b/>
          <w:bCs/>
          <w:i/>
          <w:iCs/>
          <w:sz w:val="24"/>
          <w:szCs w:val="24"/>
        </w:rPr>
        <w:t>t</w:t>
      </w:r>
      <w:r>
        <w:rPr>
          <w:rFonts w:ascii="Times New Roman" w:hAnsi="Times New Roman"/>
          <w:b/>
          <w:bCs/>
          <w:i/>
          <w:iCs/>
          <w:spacing w:val="1"/>
          <w:sz w:val="24"/>
          <w:szCs w:val="24"/>
        </w:rPr>
        <w:t>i</w:t>
      </w:r>
      <w:r>
        <w:rPr>
          <w:rFonts w:ascii="Times New Roman" w:hAnsi="Times New Roman"/>
          <w:b/>
          <w:bCs/>
          <w:i/>
          <w:iCs/>
          <w:sz w:val="24"/>
          <w:szCs w:val="24"/>
        </w:rPr>
        <w:t>t</w:t>
      </w:r>
      <w:r>
        <w:rPr>
          <w:rFonts w:ascii="Times New Roman" w:hAnsi="Times New Roman"/>
          <w:b/>
          <w:bCs/>
          <w:i/>
          <w:iCs/>
          <w:spacing w:val="1"/>
          <w:sz w:val="24"/>
          <w:szCs w:val="24"/>
        </w:rPr>
        <w:t>i</w:t>
      </w:r>
      <w:r>
        <w:rPr>
          <w:rFonts w:ascii="Times New Roman" w:hAnsi="Times New Roman"/>
          <w:b/>
          <w:bCs/>
          <w:i/>
          <w:iCs/>
          <w:sz w:val="24"/>
          <w:szCs w:val="24"/>
        </w:rPr>
        <w:t>k kom</w:t>
      </w:r>
      <w:r>
        <w:rPr>
          <w:rFonts w:ascii="Times New Roman" w:hAnsi="Times New Roman"/>
          <w:b/>
          <w:bCs/>
          <w:i/>
          <w:iCs/>
          <w:spacing w:val="1"/>
          <w:sz w:val="24"/>
          <w:szCs w:val="24"/>
        </w:rPr>
        <w:t>un</w:t>
      </w:r>
      <w:r>
        <w:rPr>
          <w:rFonts w:ascii="Times New Roman" w:hAnsi="Times New Roman"/>
          <w:b/>
          <w:bCs/>
          <w:i/>
          <w:iCs/>
          <w:sz w:val="24"/>
          <w:szCs w:val="24"/>
        </w:rPr>
        <w:t>ikasi</w:t>
      </w:r>
      <w:r>
        <w:rPr>
          <w:rFonts w:ascii="Times New Roman" w:hAnsi="Times New Roman"/>
          <w:b/>
          <w:bCs/>
          <w:i/>
          <w:iCs/>
          <w:spacing w:val="1"/>
          <w:sz w:val="24"/>
          <w:szCs w:val="24"/>
        </w:rPr>
        <w:t xml:space="preserve"> </w:t>
      </w:r>
      <w:r>
        <w:rPr>
          <w:rFonts w:ascii="Times New Roman" w:hAnsi="Times New Roman"/>
          <w:b/>
          <w:bCs/>
          <w:i/>
          <w:iCs/>
          <w:spacing w:val="-2"/>
          <w:sz w:val="24"/>
          <w:szCs w:val="24"/>
        </w:rPr>
        <w:t>a</w:t>
      </w:r>
      <w:r>
        <w:rPr>
          <w:rFonts w:ascii="Times New Roman" w:hAnsi="Times New Roman"/>
          <w:b/>
          <w:bCs/>
          <w:i/>
          <w:iCs/>
          <w:spacing w:val="1"/>
          <w:sz w:val="24"/>
          <w:szCs w:val="24"/>
        </w:rPr>
        <w:t>n</w:t>
      </w:r>
      <w:r>
        <w:rPr>
          <w:rFonts w:ascii="Times New Roman" w:hAnsi="Times New Roman"/>
          <w:b/>
          <w:bCs/>
          <w:i/>
          <w:iCs/>
          <w:sz w:val="24"/>
          <w:szCs w:val="24"/>
        </w:rPr>
        <w:t>ta</w:t>
      </w:r>
      <w:r>
        <w:rPr>
          <w:rFonts w:ascii="Times New Roman" w:hAnsi="Times New Roman"/>
          <w:b/>
          <w:bCs/>
          <w:i/>
          <w:iCs/>
          <w:spacing w:val="-2"/>
          <w:sz w:val="24"/>
          <w:szCs w:val="24"/>
        </w:rPr>
        <w:t>r</w:t>
      </w:r>
      <w:r>
        <w:rPr>
          <w:rFonts w:ascii="Times New Roman" w:hAnsi="Times New Roman"/>
          <w:b/>
          <w:bCs/>
          <w:i/>
          <w:iCs/>
          <w:spacing w:val="3"/>
          <w:sz w:val="24"/>
          <w:szCs w:val="24"/>
        </w:rPr>
        <w:t>m</w:t>
      </w:r>
      <w:r>
        <w:rPr>
          <w:rFonts w:ascii="Times New Roman" w:hAnsi="Times New Roman"/>
          <w:b/>
          <w:bCs/>
          <w:i/>
          <w:iCs/>
          <w:spacing w:val="-1"/>
          <w:sz w:val="24"/>
          <w:szCs w:val="24"/>
        </w:rPr>
        <w:t>e</w:t>
      </w:r>
      <w:r>
        <w:rPr>
          <w:rFonts w:ascii="Times New Roman" w:hAnsi="Times New Roman"/>
          <w:b/>
          <w:bCs/>
          <w:i/>
          <w:iCs/>
          <w:sz w:val="24"/>
          <w:szCs w:val="24"/>
        </w:rPr>
        <w:t>s</w:t>
      </w:r>
      <w:r>
        <w:rPr>
          <w:rFonts w:ascii="Times New Roman" w:hAnsi="Times New Roman"/>
          <w:b/>
          <w:bCs/>
          <w:i/>
          <w:iCs/>
          <w:spacing w:val="-2"/>
          <w:sz w:val="24"/>
          <w:szCs w:val="24"/>
        </w:rPr>
        <w:t>i</w:t>
      </w:r>
      <w:r>
        <w:rPr>
          <w:rFonts w:ascii="Times New Roman" w:hAnsi="Times New Roman"/>
          <w:b/>
          <w:bCs/>
          <w:i/>
          <w:iCs/>
          <w:sz w:val="24"/>
          <w:szCs w:val="24"/>
        </w:rPr>
        <w:t>n pada I</w:t>
      </w:r>
      <w:r>
        <w:rPr>
          <w:rFonts w:ascii="Times New Roman" w:hAnsi="Times New Roman"/>
          <w:b/>
          <w:bCs/>
          <w:i/>
          <w:iCs/>
          <w:spacing w:val="1"/>
          <w:sz w:val="24"/>
          <w:szCs w:val="24"/>
        </w:rPr>
        <w:t>n</w:t>
      </w:r>
      <w:r>
        <w:rPr>
          <w:rFonts w:ascii="Times New Roman" w:hAnsi="Times New Roman"/>
          <w:b/>
          <w:bCs/>
          <w:i/>
          <w:iCs/>
          <w:sz w:val="24"/>
          <w:szCs w:val="24"/>
        </w:rPr>
        <w:t>ternet Protocol. Jika t</w:t>
      </w:r>
      <w:r>
        <w:rPr>
          <w:rFonts w:ascii="Times New Roman" w:hAnsi="Times New Roman"/>
          <w:b/>
          <w:bCs/>
          <w:i/>
          <w:iCs/>
          <w:spacing w:val="1"/>
          <w:sz w:val="24"/>
          <w:szCs w:val="24"/>
        </w:rPr>
        <w:t>i</w:t>
      </w:r>
      <w:r>
        <w:rPr>
          <w:rFonts w:ascii="Times New Roman" w:hAnsi="Times New Roman"/>
          <w:b/>
          <w:bCs/>
          <w:i/>
          <w:iCs/>
          <w:sz w:val="24"/>
          <w:szCs w:val="24"/>
        </w:rPr>
        <w:t>dak t</w:t>
      </w:r>
      <w:r>
        <w:rPr>
          <w:rFonts w:ascii="Times New Roman" w:hAnsi="Times New Roman"/>
          <w:b/>
          <w:bCs/>
          <w:i/>
          <w:iCs/>
          <w:spacing w:val="2"/>
          <w:sz w:val="24"/>
          <w:szCs w:val="24"/>
        </w:rPr>
        <w:t>e</w:t>
      </w:r>
      <w:r>
        <w:rPr>
          <w:rFonts w:ascii="Times New Roman" w:hAnsi="Times New Roman"/>
          <w:b/>
          <w:bCs/>
          <w:i/>
          <w:iCs/>
          <w:sz w:val="24"/>
          <w:szCs w:val="24"/>
        </w:rPr>
        <w:t>rjadi</w:t>
      </w:r>
      <w:r>
        <w:rPr>
          <w:rFonts w:ascii="Times New Roman" w:hAnsi="Times New Roman"/>
          <w:b/>
          <w:bCs/>
          <w:i/>
          <w:iCs/>
          <w:spacing w:val="1"/>
          <w:sz w:val="24"/>
          <w:szCs w:val="24"/>
        </w:rPr>
        <w:t xml:space="preserve"> </w:t>
      </w:r>
      <w:r>
        <w:rPr>
          <w:rFonts w:ascii="Times New Roman" w:hAnsi="Times New Roman"/>
          <w:b/>
          <w:bCs/>
          <w:i/>
          <w:iCs/>
          <w:sz w:val="24"/>
          <w:szCs w:val="24"/>
        </w:rPr>
        <w:t>kom</w:t>
      </w:r>
      <w:r>
        <w:rPr>
          <w:rFonts w:ascii="Times New Roman" w:hAnsi="Times New Roman"/>
          <w:b/>
          <w:bCs/>
          <w:i/>
          <w:iCs/>
          <w:spacing w:val="1"/>
          <w:sz w:val="24"/>
          <w:szCs w:val="24"/>
        </w:rPr>
        <w:t>un</w:t>
      </w:r>
      <w:r>
        <w:rPr>
          <w:rFonts w:ascii="Times New Roman" w:hAnsi="Times New Roman"/>
          <w:b/>
          <w:bCs/>
          <w:i/>
          <w:iCs/>
          <w:sz w:val="24"/>
          <w:szCs w:val="24"/>
        </w:rPr>
        <w:t>ika</w:t>
      </w:r>
      <w:r>
        <w:rPr>
          <w:rFonts w:ascii="Times New Roman" w:hAnsi="Times New Roman"/>
          <w:b/>
          <w:bCs/>
          <w:i/>
          <w:iCs/>
          <w:spacing w:val="-2"/>
          <w:sz w:val="24"/>
          <w:szCs w:val="24"/>
        </w:rPr>
        <w:t>s</w:t>
      </w:r>
      <w:r>
        <w:rPr>
          <w:rFonts w:ascii="Times New Roman" w:hAnsi="Times New Roman"/>
          <w:b/>
          <w:bCs/>
          <w:i/>
          <w:iCs/>
          <w:sz w:val="24"/>
          <w:szCs w:val="24"/>
        </w:rPr>
        <w:t xml:space="preserve">i </w:t>
      </w:r>
      <w:r>
        <w:rPr>
          <w:rFonts w:ascii="Times New Roman" w:hAnsi="Times New Roman"/>
          <w:b/>
          <w:bCs/>
          <w:i/>
          <w:iCs/>
          <w:spacing w:val="3"/>
          <w:sz w:val="24"/>
          <w:szCs w:val="24"/>
        </w:rPr>
        <w:t>m</w:t>
      </w:r>
      <w:r>
        <w:rPr>
          <w:rFonts w:ascii="Times New Roman" w:hAnsi="Times New Roman"/>
          <w:b/>
          <w:bCs/>
          <w:i/>
          <w:iCs/>
          <w:sz w:val="24"/>
          <w:szCs w:val="24"/>
        </w:rPr>
        <w:t>aka t</w:t>
      </w:r>
      <w:r>
        <w:rPr>
          <w:rFonts w:ascii="Times New Roman" w:hAnsi="Times New Roman"/>
          <w:b/>
          <w:bCs/>
          <w:i/>
          <w:iCs/>
          <w:spacing w:val="1"/>
          <w:sz w:val="24"/>
          <w:szCs w:val="24"/>
        </w:rPr>
        <w:t>i</w:t>
      </w:r>
      <w:r>
        <w:rPr>
          <w:rFonts w:ascii="Times New Roman" w:hAnsi="Times New Roman"/>
          <w:b/>
          <w:bCs/>
          <w:i/>
          <w:iCs/>
          <w:sz w:val="24"/>
          <w:szCs w:val="24"/>
        </w:rPr>
        <w:t>dak ada p</w:t>
      </w:r>
      <w:r>
        <w:rPr>
          <w:rFonts w:ascii="Times New Roman" w:hAnsi="Times New Roman"/>
          <w:b/>
          <w:bCs/>
          <w:i/>
          <w:iCs/>
          <w:spacing w:val="-1"/>
          <w:sz w:val="24"/>
          <w:szCs w:val="24"/>
        </w:rPr>
        <w:t>e</w:t>
      </w:r>
      <w:r>
        <w:rPr>
          <w:rFonts w:ascii="Times New Roman" w:hAnsi="Times New Roman"/>
          <w:b/>
          <w:bCs/>
          <w:i/>
          <w:iCs/>
          <w:sz w:val="24"/>
          <w:szCs w:val="24"/>
        </w:rPr>
        <w:t>rt</w:t>
      </w:r>
      <w:r>
        <w:rPr>
          <w:rFonts w:ascii="Times New Roman" w:hAnsi="Times New Roman"/>
          <w:b/>
          <w:bCs/>
          <w:i/>
          <w:iCs/>
          <w:spacing w:val="-1"/>
          <w:sz w:val="24"/>
          <w:szCs w:val="24"/>
        </w:rPr>
        <w:t>u</w:t>
      </w:r>
      <w:r>
        <w:rPr>
          <w:rFonts w:ascii="Times New Roman" w:hAnsi="Times New Roman"/>
          <w:b/>
          <w:bCs/>
          <w:i/>
          <w:iCs/>
          <w:sz w:val="24"/>
          <w:szCs w:val="24"/>
        </w:rPr>
        <w:t>karan</w:t>
      </w:r>
      <w:r>
        <w:rPr>
          <w:rFonts w:ascii="Times New Roman" w:hAnsi="Times New Roman"/>
          <w:b/>
          <w:bCs/>
          <w:i/>
          <w:iCs/>
          <w:spacing w:val="1"/>
          <w:sz w:val="24"/>
          <w:szCs w:val="24"/>
        </w:rPr>
        <w:t xml:space="preserve"> </w:t>
      </w:r>
      <w:r>
        <w:rPr>
          <w:rFonts w:ascii="Times New Roman" w:hAnsi="Times New Roman"/>
          <w:b/>
          <w:bCs/>
          <w:i/>
          <w:iCs/>
          <w:sz w:val="24"/>
          <w:szCs w:val="24"/>
        </w:rPr>
        <w:t>data dan i</w:t>
      </w:r>
      <w:r>
        <w:rPr>
          <w:rFonts w:ascii="Times New Roman" w:hAnsi="Times New Roman"/>
          <w:b/>
          <w:bCs/>
          <w:i/>
          <w:iCs/>
          <w:spacing w:val="1"/>
          <w:sz w:val="24"/>
          <w:szCs w:val="24"/>
        </w:rPr>
        <w:t>n</w:t>
      </w:r>
      <w:r>
        <w:rPr>
          <w:rFonts w:ascii="Times New Roman" w:hAnsi="Times New Roman"/>
          <w:b/>
          <w:bCs/>
          <w:i/>
          <w:iCs/>
          <w:sz w:val="24"/>
          <w:szCs w:val="24"/>
        </w:rPr>
        <w:t>fo</w:t>
      </w:r>
      <w:r>
        <w:rPr>
          <w:rFonts w:ascii="Times New Roman" w:hAnsi="Times New Roman"/>
          <w:b/>
          <w:bCs/>
          <w:i/>
          <w:iCs/>
          <w:spacing w:val="-3"/>
          <w:sz w:val="24"/>
          <w:szCs w:val="24"/>
        </w:rPr>
        <w:t>r</w:t>
      </w:r>
      <w:r>
        <w:rPr>
          <w:rFonts w:ascii="Times New Roman" w:hAnsi="Times New Roman"/>
          <w:b/>
          <w:bCs/>
          <w:i/>
          <w:iCs/>
          <w:spacing w:val="3"/>
          <w:sz w:val="24"/>
          <w:szCs w:val="24"/>
        </w:rPr>
        <w:t>m</w:t>
      </w:r>
      <w:r>
        <w:rPr>
          <w:rFonts w:ascii="Times New Roman" w:hAnsi="Times New Roman"/>
          <w:b/>
          <w:bCs/>
          <w:i/>
          <w:iCs/>
          <w:sz w:val="24"/>
          <w:szCs w:val="24"/>
        </w:rPr>
        <w:t>asi</w:t>
      </w:r>
      <w:r>
        <w:rPr>
          <w:rFonts w:ascii="Times New Roman" w:hAnsi="Times New Roman"/>
          <w:b/>
          <w:bCs/>
          <w:i/>
          <w:iCs/>
          <w:spacing w:val="1"/>
          <w:sz w:val="24"/>
          <w:szCs w:val="24"/>
        </w:rPr>
        <w:t xml:space="preserve"> </w:t>
      </w:r>
      <w:r>
        <w:rPr>
          <w:rFonts w:ascii="Times New Roman" w:hAnsi="Times New Roman"/>
          <w:b/>
          <w:bCs/>
          <w:i/>
          <w:iCs/>
          <w:sz w:val="24"/>
          <w:szCs w:val="24"/>
        </w:rPr>
        <w:t>jar</w:t>
      </w:r>
      <w:r>
        <w:rPr>
          <w:rFonts w:ascii="Times New Roman" w:hAnsi="Times New Roman"/>
          <w:b/>
          <w:bCs/>
          <w:i/>
          <w:iCs/>
          <w:spacing w:val="1"/>
          <w:sz w:val="24"/>
          <w:szCs w:val="24"/>
        </w:rPr>
        <w:t>in</w:t>
      </w:r>
      <w:r>
        <w:rPr>
          <w:rFonts w:ascii="Times New Roman" w:hAnsi="Times New Roman"/>
          <w:b/>
          <w:bCs/>
          <w:i/>
          <w:iCs/>
          <w:sz w:val="24"/>
          <w:szCs w:val="24"/>
        </w:rPr>
        <w:t>g</w:t>
      </w:r>
      <w:r>
        <w:rPr>
          <w:rFonts w:ascii="Times New Roman" w:hAnsi="Times New Roman"/>
          <w:b/>
          <w:bCs/>
          <w:i/>
          <w:iCs/>
          <w:spacing w:val="-2"/>
          <w:sz w:val="24"/>
          <w:szCs w:val="24"/>
        </w:rPr>
        <w:t>a</w:t>
      </w:r>
      <w:r>
        <w:rPr>
          <w:rFonts w:ascii="Times New Roman" w:hAnsi="Times New Roman"/>
          <w:b/>
          <w:bCs/>
          <w:i/>
          <w:iCs/>
          <w:spacing w:val="1"/>
          <w:sz w:val="24"/>
          <w:szCs w:val="24"/>
        </w:rPr>
        <w:t>n</w:t>
      </w:r>
      <w:r>
        <w:rPr>
          <w:rFonts w:ascii="Times New Roman" w:hAnsi="Times New Roman"/>
          <w:b/>
          <w:bCs/>
          <w:i/>
          <w:iCs/>
          <w:sz w:val="24"/>
          <w:szCs w:val="24"/>
        </w:rPr>
        <w:t>. Ol</w:t>
      </w:r>
      <w:r>
        <w:rPr>
          <w:rFonts w:ascii="Times New Roman" w:hAnsi="Times New Roman"/>
          <w:b/>
          <w:bCs/>
          <w:i/>
          <w:iCs/>
          <w:spacing w:val="-1"/>
          <w:sz w:val="24"/>
          <w:szCs w:val="24"/>
        </w:rPr>
        <w:t>e</w:t>
      </w:r>
      <w:r>
        <w:rPr>
          <w:rFonts w:ascii="Times New Roman" w:hAnsi="Times New Roman"/>
          <w:b/>
          <w:bCs/>
          <w:i/>
          <w:iCs/>
          <w:sz w:val="24"/>
          <w:szCs w:val="24"/>
        </w:rPr>
        <w:t>h</w:t>
      </w:r>
      <w:r>
        <w:rPr>
          <w:rFonts w:ascii="Times New Roman" w:hAnsi="Times New Roman"/>
          <w:b/>
          <w:bCs/>
          <w:i/>
          <w:iCs/>
          <w:spacing w:val="1"/>
          <w:sz w:val="24"/>
          <w:szCs w:val="24"/>
        </w:rPr>
        <w:t xml:space="preserve"> </w:t>
      </w:r>
      <w:r>
        <w:rPr>
          <w:rFonts w:ascii="Times New Roman" w:hAnsi="Times New Roman"/>
          <w:b/>
          <w:bCs/>
          <w:i/>
          <w:iCs/>
          <w:sz w:val="24"/>
          <w:szCs w:val="24"/>
        </w:rPr>
        <w:t>kar</w:t>
      </w:r>
      <w:r>
        <w:rPr>
          <w:rFonts w:ascii="Times New Roman" w:hAnsi="Times New Roman"/>
          <w:b/>
          <w:bCs/>
          <w:i/>
          <w:iCs/>
          <w:spacing w:val="-1"/>
          <w:sz w:val="24"/>
          <w:szCs w:val="24"/>
        </w:rPr>
        <w:t>e</w:t>
      </w:r>
      <w:r>
        <w:rPr>
          <w:rFonts w:ascii="Times New Roman" w:hAnsi="Times New Roman"/>
          <w:b/>
          <w:bCs/>
          <w:i/>
          <w:iCs/>
          <w:spacing w:val="1"/>
          <w:sz w:val="24"/>
          <w:szCs w:val="24"/>
        </w:rPr>
        <w:t>n</w:t>
      </w:r>
      <w:r>
        <w:rPr>
          <w:rFonts w:ascii="Times New Roman" w:hAnsi="Times New Roman"/>
          <w:b/>
          <w:bCs/>
          <w:i/>
          <w:iCs/>
          <w:sz w:val="24"/>
          <w:szCs w:val="24"/>
        </w:rPr>
        <w:t>a</w:t>
      </w:r>
      <w:r>
        <w:rPr>
          <w:rFonts w:ascii="Times New Roman" w:hAnsi="Times New Roman"/>
          <w:b/>
          <w:bCs/>
          <w:i/>
          <w:iCs/>
          <w:spacing w:val="1"/>
          <w:sz w:val="24"/>
          <w:szCs w:val="24"/>
        </w:rPr>
        <w:t xml:space="preserve"> </w:t>
      </w:r>
      <w:r>
        <w:rPr>
          <w:rFonts w:ascii="Times New Roman" w:hAnsi="Times New Roman"/>
          <w:b/>
          <w:bCs/>
          <w:i/>
          <w:iCs/>
          <w:sz w:val="24"/>
          <w:szCs w:val="24"/>
        </w:rPr>
        <w:t>i</w:t>
      </w:r>
      <w:r>
        <w:rPr>
          <w:rFonts w:ascii="Times New Roman" w:hAnsi="Times New Roman"/>
          <w:b/>
          <w:bCs/>
          <w:i/>
          <w:iCs/>
          <w:spacing w:val="1"/>
          <w:sz w:val="24"/>
          <w:szCs w:val="24"/>
        </w:rPr>
        <w:t>t</w:t>
      </w:r>
      <w:r>
        <w:rPr>
          <w:rFonts w:ascii="Times New Roman" w:hAnsi="Times New Roman"/>
          <w:b/>
          <w:bCs/>
          <w:i/>
          <w:iCs/>
          <w:sz w:val="24"/>
          <w:szCs w:val="24"/>
        </w:rPr>
        <w:t>u di</w:t>
      </w:r>
      <w:r>
        <w:rPr>
          <w:rFonts w:ascii="Times New Roman" w:hAnsi="Times New Roman"/>
          <w:b/>
          <w:bCs/>
          <w:i/>
          <w:iCs/>
          <w:spacing w:val="1"/>
          <w:sz w:val="24"/>
          <w:szCs w:val="24"/>
        </w:rPr>
        <w:t>l</w:t>
      </w:r>
      <w:r>
        <w:rPr>
          <w:rFonts w:ascii="Times New Roman" w:hAnsi="Times New Roman"/>
          <w:b/>
          <w:bCs/>
          <w:i/>
          <w:iCs/>
          <w:sz w:val="24"/>
          <w:szCs w:val="24"/>
        </w:rPr>
        <w:t>ak</w:t>
      </w:r>
      <w:r>
        <w:rPr>
          <w:rFonts w:ascii="Times New Roman" w:hAnsi="Times New Roman"/>
          <w:b/>
          <w:bCs/>
          <w:i/>
          <w:iCs/>
          <w:spacing w:val="1"/>
          <w:sz w:val="24"/>
          <w:szCs w:val="24"/>
        </w:rPr>
        <w:t>u</w:t>
      </w:r>
      <w:r>
        <w:rPr>
          <w:rFonts w:ascii="Times New Roman" w:hAnsi="Times New Roman"/>
          <w:b/>
          <w:bCs/>
          <w:i/>
          <w:iCs/>
          <w:sz w:val="24"/>
          <w:szCs w:val="24"/>
        </w:rPr>
        <w:t xml:space="preserve">kan </w:t>
      </w:r>
      <w:r>
        <w:rPr>
          <w:rFonts w:ascii="Times New Roman" w:hAnsi="Times New Roman"/>
          <w:b/>
          <w:bCs/>
          <w:i/>
          <w:iCs/>
          <w:spacing w:val="1"/>
          <w:sz w:val="24"/>
          <w:szCs w:val="24"/>
        </w:rPr>
        <w:t>p</w:t>
      </w:r>
      <w:r>
        <w:rPr>
          <w:rFonts w:ascii="Times New Roman" w:hAnsi="Times New Roman"/>
          <w:b/>
          <w:bCs/>
          <w:i/>
          <w:iCs/>
          <w:spacing w:val="-1"/>
          <w:sz w:val="24"/>
          <w:szCs w:val="24"/>
        </w:rPr>
        <w:t>e</w:t>
      </w:r>
      <w:r>
        <w:rPr>
          <w:rFonts w:ascii="Times New Roman" w:hAnsi="Times New Roman"/>
          <w:b/>
          <w:bCs/>
          <w:i/>
          <w:iCs/>
          <w:spacing w:val="3"/>
          <w:sz w:val="24"/>
          <w:szCs w:val="24"/>
        </w:rPr>
        <w:t>m</w:t>
      </w:r>
      <w:r>
        <w:rPr>
          <w:rFonts w:ascii="Times New Roman" w:hAnsi="Times New Roman"/>
          <w:b/>
          <w:bCs/>
          <w:i/>
          <w:iCs/>
          <w:sz w:val="24"/>
          <w:szCs w:val="24"/>
        </w:rPr>
        <w:t>ro</w:t>
      </w:r>
      <w:r>
        <w:rPr>
          <w:rFonts w:ascii="Times New Roman" w:hAnsi="Times New Roman"/>
          <w:b/>
          <w:bCs/>
          <w:i/>
          <w:iCs/>
          <w:spacing w:val="-2"/>
          <w:sz w:val="24"/>
          <w:szCs w:val="24"/>
        </w:rPr>
        <w:t>gr</w:t>
      </w:r>
      <w:r>
        <w:rPr>
          <w:rFonts w:ascii="Times New Roman" w:hAnsi="Times New Roman"/>
          <w:b/>
          <w:bCs/>
          <w:i/>
          <w:iCs/>
          <w:sz w:val="24"/>
          <w:szCs w:val="24"/>
        </w:rPr>
        <w:t>a</w:t>
      </w:r>
      <w:r>
        <w:rPr>
          <w:rFonts w:ascii="Times New Roman" w:hAnsi="Times New Roman"/>
          <w:b/>
          <w:bCs/>
          <w:i/>
          <w:iCs/>
          <w:spacing w:val="3"/>
          <w:sz w:val="24"/>
          <w:szCs w:val="24"/>
        </w:rPr>
        <w:t>m</w:t>
      </w:r>
      <w:r>
        <w:rPr>
          <w:rFonts w:ascii="Times New Roman" w:hAnsi="Times New Roman"/>
          <w:b/>
          <w:bCs/>
          <w:i/>
          <w:iCs/>
          <w:spacing w:val="-2"/>
          <w:sz w:val="24"/>
          <w:szCs w:val="24"/>
        </w:rPr>
        <w:t>a</w:t>
      </w:r>
      <w:r>
        <w:rPr>
          <w:rFonts w:ascii="Times New Roman" w:hAnsi="Times New Roman"/>
          <w:b/>
          <w:bCs/>
          <w:i/>
          <w:iCs/>
          <w:sz w:val="24"/>
          <w:szCs w:val="24"/>
        </w:rPr>
        <w:t>n</w:t>
      </w:r>
      <w:r>
        <w:rPr>
          <w:rFonts w:ascii="Times New Roman" w:hAnsi="Times New Roman"/>
          <w:b/>
          <w:bCs/>
          <w:i/>
          <w:iCs/>
          <w:spacing w:val="2"/>
          <w:sz w:val="24"/>
          <w:szCs w:val="24"/>
        </w:rPr>
        <w:t xml:space="preserve"> </w:t>
      </w:r>
      <w:r>
        <w:rPr>
          <w:rFonts w:ascii="Times New Roman" w:hAnsi="Times New Roman"/>
          <w:b/>
          <w:bCs/>
          <w:i/>
          <w:iCs/>
          <w:spacing w:val="-1"/>
          <w:sz w:val="24"/>
          <w:szCs w:val="24"/>
        </w:rPr>
        <w:t>u</w:t>
      </w:r>
      <w:r>
        <w:rPr>
          <w:rFonts w:ascii="Times New Roman" w:hAnsi="Times New Roman"/>
          <w:b/>
          <w:bCs/>
          <w:i/>
          <w:iCs/>
          <w:spacing w:val="1"/>
          <w:sz w:val="24"/>
          <w:szCs w:val="24"/>
        </w:rPr>
        <w:t>n</w:t>
      </w:r>
      <w:r>
        <w:rPr>
          <w:rFonts w:ascii="Times New Roman" w:hAnsi="Times New Roman"/>
          <w:b/>
          <w:bCs/>
          <w:i/>
          <w:iCs/>
          <w:sz w:val="24"/>
          <w:szCs w:val="24"/>
        </w:rPr>
        <w:t>t</w:t>
      </w:r>
      <w:r>
        <w:rPr>
          <w:rFonts w:ascii="Times New Roman" w:hAnsi="Times New Roman"/>
          <w:b/>
          <w:bCs/>
          <w:i/>
          <w:iCs/>
          <w:spacing w:val="1"/>
          <w:sz w:val="24"/>
          <w:szCs w:val="24"/>
        </w:rPr>
        <w:t>u</w:t>
      </w:r>
      <w:r>
        <w:rPr>
          <w:rFonts w:ascii="Times New Roman" w:hAnsi="Times New Roman"/>
          <w:b/>
          <w:bCs/>
          <w:i/>
          <w:iCs/>
          <w:sz w:val="24"/>
          <w:szCs w:val="24"/>
        </w:rPr>
        <w:t xml:space="preserve">k </w:t>
      </w:r>
      <w:r>
        <w:rPr>
          <w:rFonts w:ascii="Times New Roman" w:hAnsi="Times New Roman"/>
          <w:b/>
          <w:bCs/>
          <w:i/>
          <w:iCs/>
          <w:spacing w:val="3"/>
          <w:sz w:val="24"/>
          <w:szCs w:val="24"/>
        </w:rPr>
        <w:t>m</w:t>
      </w:r>
      <w:r>
        <w:rPr>
          <w:rFonts w:ascii="Times New Roman" w:hAnsi="Times New Roman"/>
          <w:b/>
          <w:bCs/>
          <w:i/>
          <w:iCs/>
          <w:spacing w:val="-1"/>
          <w:sz w:val="24"/>
          <w:szCs w:val="24"/>
        </w:rPr>
        <w:t>e</w:t>
      </w:r>
      <w:r>
        <w:rPr>
          <w:rFonts w:ascii="Times New Roman" w:hAnsi="Times New Roman"/>
          <w:b/>
          <w:bCs/>
          <w:i/>
          <w:iCs/>
          <w:spacing w:val="1"/>
          <w:sz w:val="24"/>
          <w:szCs w:val="24"/>
        </w:rPr>
        <w:t>n</w:t>
      </w:r>
      <w:r>
        <w:rPr>
          <w:rFonts w:ascii="Times New Roman" w:hAnsi="Times New Roman"/>
          <w:b/>
          <w:bCs/>
          <w:i/>
          <w:iCs/>
          <w:sz w:val="24"/>
          <w:szCs w:val="24"/>
        </w:rPr>
        <w:t>g</w:t>
      </w:r>
      <w:r>
        <w:rPr>
          <w:rFonts w:ascii="Times New Roman" w:hAnsi="Times New Roman"/>
          <w:b/>
          <w:bCs/>
          <w:i/>
          <w:iCs/>
          <w:spacing w:val="-2"/>
          <w:sz w:val="24"/>
          <w:szCs w:val="24"/>
        </w:rPr>
        <w:t>g</w:t>
      </w:r>
      <w:r>
        <w:rPr>
          <w:rFonts w:ascii="Times New Roman" w:hAnsi="Times New Roman"/>
          <w:b/>
          <w:bCs/>
          <w:i/>
          <w:iCs/>
          <w:spacing w:val="1"/>
          <w:sz w:val="24"/>
          <w:szCs w:val="24"/>
        </w:rPr>
        <w:t>un</w:t>
      </w:r>
      <w:r>
        <w:rPr>
          <w:rFonts w:ascii="Times New Roman" w:hAnsi="Times New Roman"/>
          <w:b/>
          <w:bCs/>
          <w:i/>
          <w:iCs/>
          <w:sz w:val="24"/>
          <w:szCs w:val="24"/>
        </w:rPr>
        <w:t xml:space="preserve">akan </w:t>
      </w:r>
      <w:r>
        <w:rPr>
          <w:rFonts w:ascii="Times New Roman" w:hAnsi="Times New Roman"/>
          <w:b/>
          <w:bCs/>
          <w:i/>
          <w:iCs/>
          <w:spacing w:val="3"/>
          <w:sz w:val="24"/>
          <w:szCs w:val="24"/>
        </w:rPr>
        <w:t>m</w:t>
      </w:r>
      <w:r>
        <w:rPr>
          <w:rFonts w:ascii="Times New Roman" w:hAnsi="Times New Roman"/>
          <w:b/>
          <w:bCs/>
          <w:i/>
          <w:iCs/>
          <w:spacing w:val="-1"/>
          <w:sz w:val="24"/>
          <w:szCs w:val="24"/>
        </w:rPr>
        <w:t>e</w:t>
      </w:r>
      <w:r>
        <w:rPr>
          <w:rFonts w:ascii="Times New Roman" w:hAnsi="Times New Roman"/>
          <w:b/>
          <w:bCs/>
          <w:i/>
          <w:iCs/>
          <w:spacing w:val="1"/>
          <w:sz w:val="24"/>
          <w:szCs w:val="24"/>
        </w:rPr>
        <w:t>n</w:t>
      </w:r>
      <w:r>
        <w:rPr>
          <w:rFonts w:ascii="Times New Roman" w:hAnsi="Times New Roman"/>
          <w:b/>
          <w:bCs/>
          <w:i/>
          <w:iCs/>
          <w:sz w:val="24"/>
          <w:szCs w:val="24"/>
        </w:rPr>
        <w:t>g</w:t>
      </w:r>
      <w:r>
        <w:rPr>
          <w:rFonts w:ascii="Times New Roman" w:hAnsi="Times New Roman"/>
          <w:b/>
          <w:bCs/>
          <w:i/>
          <w:iCs/>
          <w:spacing w:val="-2"/>
          <w:sz w:val="24"/>
          <w:szCs w:val="24"/>
        </w:rPr>
        <w:t>a</w:t>
      </w:r>
      <w:r>
        <w:rPr>
          <w:rFonts w:ascii="Times New Roman" w:hAnsi="Times New Roman"/>
          <w:b/>
          <w:bCs/>
          <w:i/>
          <w:iCs/>
          <w:sz w:val="24"/>
          <w:szCs w:val="24"/>
        </w:rPr>
        <w:t>t</w:t>
      </w:r>
      <w:r>
        <w:rPr>
          <w:rFonts w:ascii="Times New Roman" w:hAnsi="Times New Roman"/>
          <w:b/>
          <w:bCs/>
          <w:i/>
          <w:iCs/>
          <w:spacing w:val="-1"/>
          <w:sz w:val="24"/>
          <w:szCs w:val="24"/>
        </w:rPr>
        <w:t>u</w:t>
      </w:r>
      <w:r>
        <w:rPr>
          <w:rFonts w:ascii="Times New Roman" w:hAnsi="Times New Roman"/>
          <w:b/>
          <w:bCs/>
          <w:i/>
          <w:iCs/>
          <w:sz w:val="24"/>
          <w:szCs w:val="24"/>
        </w:rPr>
        <w:t>r</w:t>
      </w:r>
      <w:r>
        <w:rPr>
          <w:rFonts w:ascii="Times New Roman" w:hAnsi="Times New Roman"/>
          <w:b/>
          <w:bCs/>
          <w:i/>
          <w:iCs/>
          <w:spacing w:val="1"/>
          <w:sz w:val="24"/>
          <w:szCs w:val="24"/>
        </w:rPr>
        <w:t xml:space="preserve"> </w:t>
      </w:r>
      <w:r>
        <w:rPr>
          <w:rFonts w:ascii="Times New Roman" w:hAnsi="Times New Roman"/>
          <w:b/>
          <w:bCs/>
          <w:i/>
          <w:iCs/>
          <w:sz w:val="24"/>
          <w:szCs w:val="24"/>
        </w:rPr>
        <w:t>la</w:t>
      </w:r>
      <w:r>
        <w:rPr>
          <w:rFonts w:ascii="Times New Roman" w:hAnsi="Times New Roman"/>
          <w:b/>
          <w:bCs/>
          <w:i/>
          <w:iCs/>
          <w:spacing w:val="1"/>
          <w:sz w:val="24"/>
          <w:szCs w:val="24"/>
        </w:rPr>
        <w:t>l</w:t>
      </w:r>
      <w:r>
        <w:rPr>
          <w:rFonts w:ascii="Times New Roman" w:hAnsi="Times New Roman"/>
          <w:b/>
          <w:bCs/>
          <w:i/>
          <w:iCs/>
          <w:sz w:val="24"/>
          <w:szCs w:val="24"/>
        </w:rPr>
        <w:t>u</w:t>
      </w:r>
      <w:r>
        <w:rPr>
          <w:rFonts w:ascii="Times New Roman" w:hAnsi="Times New Roman"/>
          <w:b/>
          <w:bCs/>
          <w:i/>
          <w:iCs/>
          <w:spacing w:val="1"/>
          <w:sz w:val="24"/>
          <w:szCs w:val="24"/>
        </w:rPr>
        <w:t xml:space="preserve"> </w:t>
      </w:r>
      <w:r>
        <w:rPr>
          <w:rFonts w:ascii="Times New Roman" w:hAnsi="Times New Roman"/>
          <w:b/>
          <w:bCs/>
          <w:i/>
          <w:iCs/>
          <w:sz w:val="24"/>
          <w:szCs w:val="24"/>
        </w:rPr>
        <w:t>l</w:t>
      </w:r>
      <w:r>
        <w:rPr>
          <w:rFonts w:ascii="Times New Roman" w:hAnsi="Times New Roman"/>
          <w:b/>
          <w:bCs/>
          <w:i/>
          <w:iCs/>
          <w:spacing w:val="1"/>
          <w:sz w:val="24"/>
          <w:szCs w:val="24"/>
        </w:rPr>
        <w:t>i</w:t>
      </w:r>
      <w:r>
        <w:rPr>
          <w:rFonts w:ascii="Times New Roman" w:hAnsi="Times New Roman"/>
          <w:b/>
          <w:bCs/>
          <w:i/>
          <w:iCs/>
          <w:spacing w:val="-1"/>
          <w:sz w:val="24"/>
          <w:szCs w:val="24"/>
        </w:rPr>
        <w:t>n</w:t>
      </w:r>
      <w:r>
        <w:rPr>
          <w:rFonts w:ascii="Times New Roman" w:hAnsi="Times New Roman"/>
          <w:b/>
          <w:bCs/>
          <w:i/>
          <w:iCs/>
          <w:sz w:val="24"/>
          <w:szCs w:val="24"/>
        </w:rPr>
        <w:t>tas</w:t>
      </w:r>
      <w:r>
        <w:rPr>
          <w:rFonts w:ascii="Times New Roman" w:hAnsi="Times New Roman"/>
          <w:b/>
          <w:bCs/>
          <w:i/>
          <w:iCs/>
          <w:spacing w:val="1"/>
          <w:sz w:val="24"/>
          <w:szCs w:val="24"/>
        </w:rPr>
        <w:t xml:space="preserve"> </w:t>
      </w:r>
      <w:r>
        <w:rPr>
          <w:rFonts w:ascii="Times New Roman" w:hAnsi="Times New Roman"/>
          <w:b/>
          <w:bCs/>
          <w:i/>
          <w:iCs/>
          <w:sz w:val="24"/>
          <w:szCs w:val="24"/>
        </w:rPr>
        <w:t>data pada so</w:t>
      </w:r>
      <w:r>
        <w:rPr>
          <w:rFonts w:ascii="Times New Roman" w:hAnsi="Times New Roman"/>
          <w:b/>
          <w:bCs/>
          <w:i/>
          <w:iCs/>
          <w:spacing w:val="-1"/>
          <w:sz w:val="24"/>
          <w:szCs w:val="24"/>
        </w:rPr>
        <w:t>c</w:t>
      </w:r>
      <w:r>
        <w:rPr>
          <w:rFonts w:ascii="Times New Roman" w:hAnsi="Times New Roman"/>
          <w:b/>
          <w:bCs/>
          <w:i/>
          <w:iCs/>
          <w:sz w:val="24"/>
          <w:szCs w:val="24"/>
        </w:rPr>
        <w:t>k</w:t>
      </w:r>
      <w:r>
        <w:rPr>
          <w:rFonts w:ascii="Times New Roman" w:hAnsi="Times New Roman"/>
          <w:b/>
          <w:bCs/>
          <w:i/>
          <w:iCs/>
          <w:spacing w:val="-1"/>
          <w:sz w:val="24"/>
          <w:szCs w:val="24"/>
        </w:rPr>
        <w:t>e</w:t>
      </w:r>
      <w:r>
        <w:rPr>
          <w:rFonts w:ascii="Times New Roman" w:hAnsi="Times New Roman"/>
          <w:b/>
          <w:bCs/>
          <w:i/>
          <w:iCs/>
          <w:sz w:val="24"/>
          <w:szCs w:val="24"/>
        </w:rPr>
        <w:t xml:space="preserve">t </w:t>
      </w:r>
      <w:r>
        <w:rPr>
          <w:rFonts w:ascii="Times New Roman" w:hAnsi="Times New Roman"/>
          <w:b/>
          <w:bCs/>
          <w:i/>
          <w:iCs/>
          <w:spacing w:val="3"/>
          <w:sz w:val="24"/>
          <w:szCs w:val="24"/>
        </w:rPr>
        <w:t>t</w:t>
      </w:r>
      <w:r>
        <w:rPr>
          <w:rFonts w:ascii="Times New Roman" w:hAnsi="Times New Roman"/>
          <w:b/>
          <w:bCs/>
          <w:i/>
          <w:iCs/>
          <w:spacing w:val="-1"/>
          <w:sz w:val="24"/>
          <w:szCs w:val="24"/>
        </w:rPr>
        <w:t>e</w:t>
      </w:r>
      <w:r>
        <w:rPr>
          <w:rFonts w:ascii="Times New Roman" w:hAnsi="Times New Roman"/>
          <w:b/>
          <w:bCs/>
          <w:i/>
          <w:iCs/>
          <w:sz w:val="24"/>
          <w:szCs w:val="24"/>
        </w:rPr>
        <w:t>rsebu</w:t>
      </w:r>
      <w:r>
        <w:rPr>
          <w:rFonts w:ascii="Times New Roman" w:hAnsi="Times New Roman"/>
          <w:b/>
          <w:bCs/>
          <w:i/>
          <w:iCs/>
          <w:spacing w:val="1"/>
          <w:sz w:val="24"/>
          <w:szCs w:val="24"/>
        </w:rPr>
        <w:t>t</w:t>
      </w:r>
      <w:r>
        <w:rPr>
          <w:rFonts w:ascii="Times New Roman" w:hAnsi="Times New Roman"/>
          <w:b/>
          <w:bCs/>
          <w:i/>
          <w:iCs/>
          <w:sz w:val="24"/>
          <w:szCs w:val="24"/>
        </w:rPr>
        <w:t xml:space="preserve">. </w:t>
      </w:r>
      <w:r>
        <w:rPr>
          <w:rFonts w:hint="default" w:ascii="Times New Roman" w:hAnsi="Times New Roman"/>
          <w:b/>
          <w:bCs/>
          <w:i/>
          <w:iCs/>
          <w:sz w:val="24"/>
          <w:szCs w:val="24"/>
          <w:lang w:val="en-US"/>
        </w:rPr>
        <w:t>Pada percobaan kali ini menggunakan konsep Multi-threading, dimana koneksi ke server akan diciptakan suatu thread baru.</w:t>
      </w:r>
    </w:p>
    <w:p>
      <w:pPr>
        <w:widowControl w:val="0"/>
        <w:autoSpaceDE w:val="0"/>
        <w:autoSpaceDN w:val="0"/>
        <w:adjustRightInd w:val="0"/>
        <w:spacing w:after="0" w:line="200" w:lineRule="exact"/>
        <w:rPr>
          <w:rFonts w:ascii="Times New Roman" w:hAnsi="Times New Roman"/>
          <w:sz w:val="20"/>
          <w:szCs w:val="20"/>
        </w:rPr>
      </w:pPr>
    </w:p>
    <w:p>
      <w:pPr>
        <w:widowControl w:val="0"/>
        <w:autoSpaceDE w:val="0"/>
        <w:autoSpaceDN w:val="0"/>
        <w:adjustRightInd w:val="0"/>
        <w:spacing w:after="0" w:line="240" w:lineRule="auto"/>
        <w:ind w:left="100" w:right="177"/>
        <w:jc w:val="both"/>
        <w:rPr>
          <w:rFonts w:ascii="Times New Roman" w:hAnsi="Times New Roman"/>
          <w:b/>
          <w:bCs/>
          <w:i/>
          <w:iCs/>
          <w:sz w:val="24"/>
          <w:szCs w:val="24"/>
        </w:rPr>
      </w:pPr>
      <w:r>
        <w:rPr>
          <w:rFonts w:ascii="Times New Roman" w:hAnsi="Times New Roman"/>
          <w:b/>
          <w:bCs/>
          <w:i/>
          <w:iCs/>
          <w:sz w:val="24"/>
          <w:szCs w:val="24"/>
        </w:rPr>
        <w:t xml:space="preserve">Kata </w:t>
      </w:r>
      <w:r>
        <w:rPr>
          <w:rFonts w:ascii="Times New Roman" w:hAnsi="Times New Roman"/>
          <w:b/>
          <w:bCs/>
          <w:i/>
          <w:iCs/>
          <w:spacing w:val="1"/>
          <w:sz w:val="24"/>
          <w:szCs w:val="24"/>
        </w:rPr>
        <w:t>K</w:t>
      </w:r>
      <w:r>
        <w:rPr>
          <w:rFonts w:ascii="Times New Roman" w:hAnsi="Times New Roman"/>
          <w:b/>
          <w:bCs/>
          <w:i/>
          <w:iCs/>
          <w:spacing w:val="-1"/>
          <w:sz w:val="24"/>
          <w:szCs w:val="24"/>
        </w:rPr>
        <w:t>u</w:t>
      </w:r>
      <w:r>
        <w:rPr>
          <w:rFonts w:ascii="Times New Roman" w:hAnsi="Times New Roman"/>
          <w:b/>
          <w:bCs/>
          <w:i/>
          <w:iCs/>
          <w:spacing w:val="1"/>
          <w:sz w:val="24"/>
          <w:szCs w:val="24"/>
        </w:rPr>
        <w:t>n</w:t>
      </w:r>
      <w:r>
        <w:rPr>
          <w:rFonts w:ascii="Times New Roman" w:hAnsi="Times New Roman"/>
          <w:b/>
          <w:bCs/>
          <w:i/>
          <w:iCs/>
          <w:spacing w:val="-1"/>
          <w:sz w:val="24"/>
          <w:szCs w:val="24"/>
        </w:rPr>
        <w:t>c</w:t>
      </w:r>
      <w:r>
        <w:rPr>
          <w:rFonts w:ascii="Times New Roman" w:hAnsi="Times New Roman"/>
          <w:b/>
          <w:bCs/>
          <w:i/>
          <w:iCs/>
          <w:sz w:val="24"/>
          <w:szCs w:val="24"/>
        </w:rPr>
        <w:t>i</w:t>
      </w:r>
      <w:r>
        <w:rPr>
          <w:rFonts w:ascii="Times New Roman" w:hAnsi="Times New Roman"/>
          <w:b/>
          <w:bCs/>
          <w:i/>
          <w:iCs/>
          <w:spacing w:val="1"/>
          <w:sz w:val="24"/>
          <w:szCs w:val="24"/>
        </w:rPr>
        <w:t xml:space="preserve"> </w:t>
      </w:r>
      <w:r>
        <w:rPr>
          <w:rFonts w:ascii="Times New Roman" w:hAnsi="Times New Roman"/>
          <w:b/>
          <w:bCs/>
          <w:i/>
          <w:iCs/>
          <w:sz w:val="24"/>
          <w:szCs w:val="24"/>
        </w:rPr>
        <w:t>-</w:t>
      </w:r>
      <w:r>
        <w:rPr>
          <w:rFonts w:ascii="Times New Roman" w:hAnsi="Times New Roman"/>
          <w:b/>
          <w:bCs/>
          <w:i/>
          <w:iCs/>
          <w:spacing w:val="59"/>
          <w:sz w:val="24"/>
          <w:szCs w:val="24"/>
        </w:rPr>
        <w:t xml:space="preserve"> </w:t>
      </w:r>
      <w:r>
        <w:rPr>
          <w:rFonts w:ascii="Times New Roman" w:hAnsi="Times New Roman"/>
          <w:b/>
          <w:bCs/>
          <w:i/>
          <w:iCs/>
          <w:spacing w:val="1"/>
          <w:sz w:val="24"/>
          <w:szCs w:val="24"/>
        </w:rPr>
        <w:t>S</w:t>
      </w:r>
      <w:r>
        <w:rPr>
          <w:rFonts w:ascii="Times New Roman" w:hAnsi="Times New Roman"/>
          <w:b/>
          <w:bCs/>
          <w:i/>
          <w:iCs/>
          <w:sz w:val="24"/>
          <w:szCs w:val="24"/>
        </w:rPr>
        <w:t>o</w:t>
      </w:r>
      <w:r>
        <w:rPr>
          <w:rFonts w:ascii="Times New Roman" w:hAnsi="Times New Roman"/>
          <w:b/>
          <w:bCs/>
          <w:i/>
          <w:iCs/>
          <w:spacing w:val="-1"/>
          <w:sz w:val="24"/>
          <w:szCs w:val="24"/>
        </w:rPr>
        <w:t>c</w:t>
      </w:r>
      <w:r>
        <w:rPr>
          <w:rFonts w:ascii="Times New Roman" w:hAnsi="Times New Roman"/>
          <w:b/>
          <w:bCs/>
          <w:i/>
          <w:iCs/>
          <w:sz w:val="24"/>
          <w:szCs w:val="24"/>
        </w:rPr>
        <w:t>k</w:t>
      </w:r>
      <w:r>
        <w:rPr>
          <w:rFonts w:ascii="Times New Roman" w:hAnsi="Times New Roman"/>
          <w:b/>
          <w:bCs/>
          <w:i/>
          <w:iCs/>
          <w:spacing w:val="-1"/>
          <w:sz w:val="24"/>
          <w:szCs w:val="24"/>
        </w:rPr>
        <w:t>e</w:t>
      </w:r>
      <w:r>
        <w:rPr>
          <w:rFonts w:ascii="Times New Roman" w:hAnsi="Times New Roman"/>
          <w:b/>
          <w:bCs/>
          <w:i/>
          <w:iCs/>
          <w:sz w:val="24"/>
          <w:szCs w:val="24"/>
        </w:rPr>
        <w:t xml:space="preserve">t, </w:t>
      </w:r>
      <w:r>
        <w:rPr>
          <w:rFonts w:hint="default" w:ascii="Times New Roman" w:hAnsi="Times New Roman"/>
          <w:b/>
          <w:bCs/>
          <w:i/>
          <w:iCs/>
          <w:spacing w:val="1"/>
          <w:sz w:val="24"/>
          <w:szCs w:val="24"/>
          <w:lang w:val="en-US"/>
        </w:rPr>
        <w:t>Multi-Threading</w:t>
      </w:r>
      <w:r>
        <w:rPr>
          <w:rFonts w:ascii="Times New Roman" w:hAnsi="Times New Roman"/>
          <w:b/>
          <w:bCs/>
          <w:i/>
          <w:iCs/>
          <w:sz w:val="24"/>
          <w:szCs w:val="24"/>
        </w:rPr>
        <w:t>, K</w:t>
      </w:r>
      <w:r>
        <w:rPr>
          <w:rFonts w:ascii="Times New Roman" w:hAnsi="Times New Roman"/>
          <w:b/>
          <w:bCs/>
          <w:i/>
          <w:iCs/>
          <w:spacing w:val="-2"/>
          <w:sz w:val="24"/>
          <w:szCs w:val="24"/>
        </w:rPr>
        <w:t>o</w:t>
      </w:r>
      <w:r>
        <w:rPr>
          <w:rFonts w:ascii="Times New Roman" w:hAnsi="Times New Roman"/>
          <w:b/>
          <w:bCs/>
          <w:i/>
          <w:iCs/>
          <w:spacing w:val="3"/>
          <w:sz w:val="24"/>
          <w:szCs w:val="24"/>
        </w:rPr>
        <w:t>m</w:t>
      </w:r>
      <w:r>
        <w:rPr>
          <w:rFonts w:ascii="Times New Roman" w:hAnsi="Times New Roman"/>
          <w:b/>
          <w:bCs/>
          <w:i/>
          <w:iCs/>
          <w:spacing w:val="1"/>
          <w:sz w:val="24"/>
          <w:szCs w:val="24"/>
        </w:rPr>
        <w:t>u</w:t>
      </w:r>
      <w:r>
        <w:rPr>
          <w:rFonts w:ascii="Times New Roman" w:hAnsi="Times New Roman"/>
          <w:b/>
          <w:bCs/>
          <w:i/>
          <w:iCs/>
          <w:spacing w:val="-1"/>
          <w:sz w:val="24"/>
          <w:szCs w:val="24"/>
        </w:rPr>
        <w:t>n</w:t>
      </w:r>
      <w:r>
        <w:rPr>
          <w:rFonts w:ascii="Times New Roman" w:hAnsi="Times New Roman"/>
          <w:b/>
          <w:bCs/>
          <w:i/>
          <w:iCs/>
          <w:sz w:val="24"/>
          <w:szCs w:val="24"/>
        </w:rPr>
        <w:t>ikasi</w:t>
      </w:r>
      <w:r>
        <w:rPr>
          <w:rFonts w:hint="default" w:ascii="Times New Roman" w:hAnsi="Times New Roman"/>
          <w:b/>
          <w:bCs/>
          <w:i/>
          <w:iCs/>
          <w:sz w:val="24"/>
          <w:szCs w:val="24"/>
          <w:lang w:val="en-US"/>
        </w:rPr>
        <w:t xml:space="preserve"> </w:t>
      </w:r>
      <w:r>
        <w:rPr>
          <w:rFonts w:ascii="Times New Roman" w:hAnsi="Times New Roman"/>
          <w:b/>
          <w:bCs/>
          <w:i/>
          <w:iCs/>
          <w:sz w:val="24"/>
          <w:szCs w:val="24"/>
        </w:rPr>
        <w:t>Cl</w:t>
      </w:r>
      <w:r>
        <w:rPr>
          <w:rFonts w:ascii="Times New Roman" w:hAnsi="Times New Roman"/>
          <w:b/>
          <w:bCs/>
          <w:i/>
          <w:iCs/>
          <w:spacing w:val="1"/>
          <w:sz w:val="24"/>
          <w:szCs w:val="24"/>
        </w:rPr>
        <w:t>i</w:t>
      </w:r>
      <w:r>
        <w:rPr>
          <w:rFonts w:ascii="Times New Roman" w:hAnsi="Times New Roman"/>
          <w:b/>
          <w:bCs/>
          <w:i/>
          <w:iCs/>
          <w:spacing w:val="-1"/>
          <w:sz w:val="24"/>
          <w:szCs w:val="24"/>
        </w:rPr>
        <w:t>e</w:t>
      </w:r>
      <w:r>
        <w:rPr>
          <w:rFonts w:ascii="Times New Roman" w:hAnsi="Times New Roman"/>
          <w:b/>
          <w:bCs/>
          <w:i/>
          <w:iCs/>
          <w:spacing w:val="1"/>
          <w:sz w:val="24"/>
          <w:szCs w:val="24"/>
        </w:rPr>
        <w:t>nt</w:t>
      </w:r>
      <w:r>
        <w:rPr>
          <w:rFonts w:ascii="Times New Roman" w:hAnsi="Times New Roman"/>
          <w:b/>
          <w:bCs/>
          <w:i/>
          <w:iCs/>
          <w:spacing w:val="-1"/>
          <w:sz w:val="24"/>
          <w:szCs w:val="24"/>
        </w:rPr>
        <w:t>-</w:t>
      </w:r>
      <w:r>
        <w:rPr>
          <w:rFonts w:ascii="Times New Roman" w:hAnsi="Times New Roman"/>
          <w:b/>
          <w:bCs/>
          <w:i/>
          <w:iCs/>
          <w:spacing w:val="1"/>
          <w:sz w:val="24"/>
          <w:szCs w:val="24"/>
        </w:rPr>
        <w:t>S</w:t>
      </w:r>
      <w:r>
        <w:rPr>
          <w:rFonts w:ascii="Times New Roman" w:hAnsi="Times New Roman"/>
          <w:b/>
          <w:bCs/>
          <w:i/>
          <w:iCs/>
          <w:spacing w:val="-1"/>
          <w:sz w:val="24"/>
          <w:szCs w:val="24"/>
        </w:rPr>
        <w:t>e</w:t>
      </w:r>
      <w:r>
        <w:rPr>
          <w:rFonts w:ascii="Times New Roman" w:hAnsi="Times New Roman"/>
          <w:b/>
          <w:bCs/>
          <w:i/>
          <w:iCs/>
          <w:sz w:val="24"/>
          <w:szCs w:val="24"/>
        </w:rPr>
        <w:t>r</w:t>
      </w:r>
      <w:r>
        <w:rPr>
          <w:rFonts w:ascii="Times New Roman" w:hAnsi="Times New Roman"/>
          <w:b/>
          <w:bCs/>
          <w:i/>
          <w:iCs/>
          <w:spacing w:val="-1"/>
          <w:sz w:val="24"/>
          <w:szCs w:val="24"/>
        </w:rPr>
        <w:t>ve</w:t>
      </w:r>
      <w:r>
        <w:rPr>
          <w:rFonts w:ascii="Times New Roman" w:hAnsi="Times New Roman"/>
          <w:b/>
          <w:bCs/>
          <w:i/>
          <w:iCs/>
          <w:sz w:val="24"/>
          <w:szCs w:val="24"/>
        </w:rPr>
        <w:t>r.</w:t>
      </w:r>
    </w:p>
    <w:p>
      <w:pPr>
        <w:widowControl w:val="0"/>
        <w:autoSpaceDE w:val="0"/>
        <w:autoSpaceDN w:val="0"/>
        <w:adjustRightInd w:val="0"/>
        <w:spacing w:before="41" w:after="0" w:line="240" w:lineRule="auto"/>
        <w:ind w:left="100" w:right="2738"/>
        <w:jc w:val="both"/>
        <w:rPr>
          <w:rFonts w:ascii="Times New Roman" w:hAnsi="Times New Roman"/>
          <w:sz w:val="24"/>
          <w:szCs w:val="24"/>
        </w:rPr>
      </w:pPr>
    </w:p>
    <w:p>
      <w:pPr>
        <w:pStyle w:val="2"/>
        <w:jc w:val="left"/>
      </w:pPr>
      <w:r>
        <w:rPr>
          <w:lang w:val="id-ID"/>
        </w:rPr>
        <w:t>Pendahuluan</w:t>
      </w:r>
    </w:p>
    <w:p>
      <w:pPr>
        <w:pStyle w:val="9"/>
        <w:tabs>
          <w:tab w:val="left" w:pos="450"/>
        </w:tabs>
        <w:rPr>
          <w:rFonts w:hint="default"/>
          <w:position w:val="-3"/>
          <w:sz w:val="24"/>
          <w:szCs w:val="24"/>
          <w:lang w:val="en-US"/>
        </w:rPr>
      </w:pPr>
      <w:r>
        <w:rPr>
          <w:position w:val="-3"/>
          <w:sz w:val="56"/>
          <w:szCs w:val="56"/>
        </w:rPr>
        <w:t>S</w:t>
      </w:r>
      <w:r>
        <w:rPr>
          <w:position w:val="-3"/>
          <w:sz w:val="24"/>
          <w:szCs w:val="24"/>
        </w:rPr>
        <w:t>ocket</w:t>
      </w:r>
      <w:r>
        <w:rPr>
          <w:position w:val="-3"/>
          <w:szCs w:val="56"/>
        </w:rPr>
        <w:t xml:space="preserve"> </w:t>
      </w:r>
      <w:r>
        <w:rPr>
          <w:position w:val="-3"/>
          <w:sz w:val="24"/>
          <w:szCs w:val="24"/>
        </w:rPr>
        <w:t>adalah sebuah abstaksi perangkat lunak yang digunakan suatu “terminal” dari suatu hubugan antara dua mesin atau proses yang saling berinterkoneksi. Socket dapat melakukan beberapa operasi yang meliputi koneksi ke main remote, mengirim data (Write), menerima data (Read), menutup koneksi (Close), bind to port, listen pada data yang masuk dan menerima koneksi dari mesin remote pada port tertentu</w:t>
      </w:r>
      <w:r>
        <w:rPr>
          <w:rFonts w:hint="default"/>
          <w:position w:val="-3"/>
          <w:sz w:val="24"/>
          <w:szCs w:val="24"/>
          <w:lang w:val="en-US"/>
        </w:rPr>
        <w:t>.</w:t>
      </w:r>
    </w:p>
    <w:p>
      <w:pPr>
        <w:pStyle w:val="9"/>
        <w:tabs>
          <w:tab w:val="left" w:pos="450"/>
        </w:tabs>
        <w:rPr>
          <w:rFonts w:hint="default"/>
          <w:position w:val="-3"/>
          <w:sz w:val="24"/>
          <w:szCs w:val="24"/>
          <w:lang w:val="en-US"/>
        </w:rPr>
      </w:pPr>
      <w:r>
        <w:rPr>
          <w:rFonts w:hint="default"/>
          <w:position w:val="-3"/>
          <w:sz w:val="24"/>
          <w:szCs w:val="24"/>
          <w:lang w:val="en-US"/>
        </w:rPr>
        <w:t>Multi-Threading adalah sebuah mekanisme dimana dalam suatu proses ada beberapa thread yang mengerjakan tugasnya masing-masing dalam waktu yang bersamaan. Dengan Multi-threading proses dapat dilakukan lebih cepat, dimana thread ini bekerja secara pararel.</w:t>
      </w:r>
    </w:p>
    <w:p>
      <w:pPr>
        <w:pStyle w:val="9"/>
        <w:tabs>
          <w:tab w:val="left" w:pos="450"/>
        </w:tabs>
        <w:rPr>
          <w:position w:val="-3"/>
          <w:sz w:val="24"/>
          <w:szCs w:val="24"/>
        </w:rPr>
      </w:pPr>
      <w:r>
        <w:rPr>
          <w:position w:val="-3"/>
          <w:sz w:val="24"/>
          <w:szCs w:val="24"/>
        </w:rPr>
        <w:t>Dalam laporan ini kami membuat socket programming client server</w:t>
      </w:r>
      <w:r>
        <w:rPr>
          <w:rFonts w:hint="default"/>
          <w:position w:val="-3"/>
          <w:sz w:val="24"/>
          <w:szCs w:val="24"/>
          <w:lang w:val="en-US"/>
        </w:rPr>
        <w:t xml:space="preserve"> TCP dan UDP dengan konsep multi-threading untuk proses penjumlahan. Socket server yang didalamnya terdapat sustu method untuk melakukan penjumlahan suatu data array bertipe integer, dengan mengambil indeks maksimal 5x. Pada socket client mengirimkan data yang akan dijumlahkan, dan socket server melakukan proses penjumlahan dan mengirimkan hasilnya ke socket lain.</w:t>
      </w:r>
    </w:p>
    <w:p>
      <w:pPr>
        <w:pStyle w:val="2"/>
        <w:jc w:val="left"/>
        <w:rPr>
          <w:sz w:val="24"/>
          <w:szCs w:val="24"/>
          <w:lang w:val="id-ID"/>
        </w:rPr>
      </w:pPr>
      <w:r>
        <w:rPr>
          <w:sz w:val="24"/>
          <w:szCs w:val="24"/>
          <w:lang w:val="id-ID"/>
        </w:rPr>
        <w:t>Dasar Teori</w:t>
      </w:r>
    </w:p>
    <w:p>
      <w:pPr>
        <w:pStyle w:val="10"/>
        <w:numPr>
          <w:ilvl w:val="1"/>
          <w:numId w:val="2"/>
        </w:numPr>
        <w:rPr>
          <w:rFonts w:ascii="Times New Roman" w:hAnsi="Times New Roman" w:cs="Times New Roman"/>
          <w:i/>
          <w:sz w:val="24"/>
          <w:szCs w:val="24"/>
          <w:lang w:val="id-ID"/>
        </w:rPr>
      </w:pPr>
      <w:r>
        <w:rPr>
          <w:rFonts w:hint="default" w:ascii="Times New Roman" w:hAnsi="Times New Roman" w:cs="Times New Roman"/>
          <w:i/>
          <w:sz w:val="24"/>
          <w:szCs w:val="24"/>
          <w:lang w:val="en-US"/>
        </w:rPr>
        <w:t xml:space="preserve">Multi-Threading </w:t>
      </w:r>
    </w:p>
    <w:p>
      <w:pPr>
        <w:pStyle w:val="10"/>
        <w:numPr>
          <w:numId w:val="0"/>
        </w:numPr>
        <w:ind w:left="440" w:leftChars="200" w:firstLine="218" w:firstLineChars="91"/>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Penggunaan Multi-Threading untuk pemrogaman socket sangat penting, karena suatu server harus melayani banyak client. Aplikasi socket untuk server hanya dapat melayani client tunggal, setelah itu server berhenti. Dengan menggunakan konsep multi-threading maka setiap client koneksi ke server akan diciptakan thread baru. Sehingga server selalu running dan siap menerima request dari client (seperti program web server apache).</w:t>
      </w:r>
    </w:p>
    <w:p>
      <w:pPr>
        <w:pStyle w:val="10"/>
        <w:numPr>
          <w:numId w:val="0"/>
        </w:numPr>
        <w:ind w:left="440" w:leftChars="200" w:firstLine="218" w:firstLineChars="91"/>
        <w:rPr>
          <w:rFonts w:hint="default" w:ascii="Times New Roman" w:hAnsi="Times New Roman" w:cs="Times New Roman"/>
          <w:sz w:val="24"/>
          <w:szCs w:val="24"/>
          <w:lang w:val="en-US"/>
        </w:rPr>
      </w:pPr>
    </w:p>
    <w:p>
      <w:pPr>
        <w:pStyle w:val="10"/>
        <w:numPr>
          <w:numId w:val="0"/>
        </w:numPr>
        <w:ind w:left="220" w:leftChars="100" w:firstLine="198" w:firstLineChars="90"/>
      </w:pPr>
      <w:r>
        <w:drawing>
          <wp:inline distT="0" distB="0" distL="114300" distR="114300">
            <wp:extent cx="2740025" cy="2261235"/>
            <wp:effectExtent l="0" t="0" r="3175" b="571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5"/>
                    <a:srcRect t="1303"/>
                    <a:stretch>
                      <a:fillRect/>
                    </a:stretch>
                  </pic:blipFill>
                  <pic:spPr>
                    <a:xfrm>
                      <a:off x="0" y="0"/>
                      <a:ext cx="2740025" cy="2261235"/>
                    </a:xfrm>
                    <a:prstGeom prst="rect">
                      <a:avLst/>
                    </a:prstGeom>
                    <a:noFill/>
                    <a:ln>
                      <a:noFill/>
                    </a:ln>
                  </pic:spPr>
                </pic:pic>
              </a:graphicData>
            </a:graphic>
          </wp:inline>
        </w:drawing>
      </w:r>
    </w:p>
    <w:p>
      <w:pPr>
        <w:pStyle w:val="10"/>
        <w:numPr>
          <w:numId w:val="0"/>
        </w:numPr>
        <w:ind w:left="220" w:leftChars="100" w:firstLine="198" w:firstLineChars="90"/>
        <w:rPr>
          <w:rFonts w:hint="default"/>
          <w:lang w:val="en-US"/>
        </w:rPr>
      </w:pPr>
      <w:r>
        <w:rPr>
          <w:rFonts w:hint="default"/>
          <w:lang w:val="en-US"/>
        </w:rPr>
        <w:t>Gambar 1. Diagram block</w:t>
      </w:r>
    </w:p>
    <w:p>
      <w:pPr>
        <w:pStyle w:val="10"/>
        <w:numPr>
          <w:numId w:val="0"/>
        </w:numPr>
        <w:ind w:left="440" w:leftChars="200" w:firstLine="200" w:firstLineChars="91"/>
        <w:rPr>
          <w:rFonts w:hint="default"/>
          <w:lang w:val="en-US"/>
        </w:rPr>
      </w:pPr>
    </w:p>
    <w:p>
      <w:pPr>
        <w:pStyle w:val="10"/>
        <w:numPr>
          <w:ilvl w:val="1"/>
          <w:numId w:val="2"/>
        </w:numPr>
        <w:rPr>
          <w:rFonts w:ascii="Times New Roman" w:hAnsi="Times New Roman" w:cs="Times New Roman"/>
          <w:i/>
          <w:sz w:val="24"/>
          <w:szCs w:val="24"/>
          <w:lang w:val="id-ID"/>
        </w:rPr>
      </w:pPr>
      <w:r>
        <w:rPr>
          <w:rFonts w:hint="default" w:ascii="Times New Roman" w:hAnsi="Times New Roman" w:cs="Times New Roman"/>
          <w:i/>
          <w:sz w:val="24"/>
          <w:szCs w:val="24"/>
          <w:lang w:val="en-US"/>
        </w:rPr>
        <w:t>Java Thread</w:t>
      </w:r>
    </w:p>
    <w:p>
      <w:pPr>
        <w:pStyle w:val="10"/>
        <w:ind w:left="36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Ketika pembuatan object baru class </w:t>
      </w:r>
      <w:r>
        <w:rPr>
          <w:rFonts w:hint="default" w:ascii="Times New Roman" w:hAnsi="Times New Roman" w:cs="Times New Roman"/>
          <w:i/>
          <w:iCs/>
          <w:sz w:val="24"/>
          <w:szCs w:val="24"/>
          <w:lang w:val="en-US"/>
        </w:rPr>
        <w:t xml:space="preserve">java.lang.Thread </w:t>
      </w:r>
      <w:r>
        <w:rPr>
          <w:rFonts w:hint="default" w:ascii="Times New Roman" w:hAnsi="Times New Roman" w:cs="Times New Roman"/>
          <w:sz w:val="24"/>
          <w:szCs w:val="24"/>
          <w:lang w:val="en-US"/>
        </w:rPr>
        <w:t xml:space="preserve">memberikan penanganan control dan sinkronisasi eksekusinya. Sebuah object yang diperlukan sebuah thread harus menerapkan interface </w:t>
      </w:r>
      <w:r>
        <w:rPr>
          <w:rFonts w:hint="default" w:ascii="Times New Roman" w:hAnsi="Times New Roman" w:cs="Times New Roman"/>
          <w:i/>
          <w:iCs/>
          <w:sz w:val="24"/>
          <w:szCs w:val="24"/>
          <w:lang w:val="en-US"/>
        </w:rPr>
        <w:t>java.lang.runnable</w:t>
      </w:r>
      <w:r>
        <w:rPr>
          <w:rFonts w:hint="default" w:ascii="Times New Roman" w:hAnsi="Times New Roman" w:cs="Times New Roman"/>
          <w:sz w:val="24"/>
          <w:szCs w:val="24"/>
          <w:lang w:val="en-US"/>
        </w:rPr>
        <w:t>. Dalam interface ini menyediakan suatu method kunci run().</w:t>
      </w:r>
    </w:p>
    <w:p>
      <w:pPr>
        <w:pStyle w:val="10"/>
        <w:ind w:left="360" w:firstLine="416" w:firstLineChars="0"/>
        <w:jc w:val="both"/>
        <w:rPr>
          <w:rFonts w:hint="default" w:ascii="Times New Roman" w:hAnsi="Times New Roman"/>
          <w:i/>
          <w:iCs/>
          <w:sz w:val="24"/>
          <w:szCs w:val="24"/>
          <w:lang w:val="id-ID"/>
        </w:rPr>
      </w:pPr>
      <w:r>
        <w:rPr>
          <w:rFonts w:ascii="Times New Roman" w:hAnsi="Times New Roman" w:cs="Times New Roman"/>
          <w:sz w:val="24"/>
          <w:szCs w:val="24"/>
          <w:lang w:val="id-ID"/>
        </w:rPr>
        <w:tab/>
      </w:r>
      <w:r>
        <w:rPr>
          <w:rFonts w:hint="default" w:ascii="Times New Roman" w:hAnsi="Times New Roman"/>
          <w:i/>
          <w:iCs/>
          <w:sz w:val="24"/>
          <w:szCs w:val="24"/>
          <w:lang w:val="id-ID"/>
        </w:rPr>
        <w:t xml:space="preserve">public interface Runnable{ </w:t>
      </w:r>
    </w:p>
    <w:p>
      <w:pPr>
        <w:pStyle w:val="10"/>
        <w:ind w:left="360" w:firstLine="416" w:firstLineChars="0"/>
        <w:jc w:val="both"/>
        <w:rPr>
          <w:rFonts w:hint="default" w:ascii="Times New Roman" w:hAnsi="Times New Roman"/>
          <w:i/>
          <w:iCs/>
          <w:sz w:val="24"/>
          <w:szCs w:val="24"/>
          <w:lang w:val="id-ID"/>
        </w:rPr>
      </w:pPr>
      <w:r>
        <w:rPr>
          <w:rFonts w:hint="default" w:ascii="Times New Roman" w:hAnsi="Times New Roman"/>
          <w:i/>
          <w:iCs/>
          <w:sz w:val="24"/>
          <w:szCs w:val="24"/>
          <w:lang w:val="id-ID"/>
        </w:rPr>
        <w:t xml:space="preserve">Abstract public void run(); </w:t>
      </w:r>
    </w:p>
    <w:p>
      <w:pPr>
        <w:pStyle w:val="10"/>
        <w:ind w:left="360" w:firstLine="416" w:firstLineChars="0"/>
        <w:jc w:val="both"/>
        <w:rPr>
          <w:rFonts w:ascii="Times New Roman" w:hAnsi="Times New Roman" w:cs="Times New Roman"/>
          <w:sz w:val="24"/>
          <w:szCs w:val="24"/>
          <w:lang w:val="id-ID"/>
        </w:rPr>
      </w:pPr>
      <w:r>
        <w:rPr>
          <w:rFonts w:hint="default" w:ascii="Times New Roman" w:hAnsi="Times New Roman"/>
          <w:i/>
          <w:iCs/>
          <w:sz w:val="24"/>
          <w:szCs w:val="24"/>
          <w:lang w:val="id-ID"/>
        </w:rPr>
        <w:t>}</w:t>
      </w:r>
      <w:r>
        <w:rPr>
          <w:rFonts w:hint="default" w:ascii="Times New Roman" w:hAnsi="Times New Roman"/>
          <w:sz w:val="24"/>
          <w:szCs w:val="24"/>
          <w:lang w:val="id-ID"/>
        </w:rPr>
        <w:t xml:space="preserve"> </w:t>
      </w:r>
    </w:p>
    <w:p>
      <w:pPr>
        <w:pStyle w:val="10"/>
        <w:ind w:left="360"/>
        <w:jc w:val="both"/>
        <w:rPr>
          <w:rFonts w:hint="default" w:ascii="Times New Roman" w:hAnsi="Times New Roman"/>
          <w:sz w:val="24"/>
          <w:szCs w:val="24"/>
          <w:lang w:val="id-ID"/>
        </w:rPr>
      </w:pPr>
      <w:r>
        <w:rPr>
          <w:rFonts w:hint="default" w:ascii="Times New Roman" w:hAnsi="Times New Roman"/>
          <w:sz w:val="24"/>
          <w:szCs w:val="24"/>
          <w:lang w:val="id-ID"/>
        </w:rPr>
        <w:t>Sebuah thread dimulai siklus hidupnya dengan memanggil method run(). Untuk membuat sebuah class yang akan bertindak sebagai sebuah thread, didefinisikan dengan bentuk sebagai berikut :</w:t>
      </w:r>
    </w:p>
    <w:p>
      <w:pPr>
        <w:pStyle w:val="10"/>
        <w:ind w:left="360" w:firstLine="416" w:firstLineChars="0"/>
        <w:jc w:val="both"/>
        <w:rPr>
          <w:rFonts w:hint="default" w:ascii="Times New Roman" w:hAnsi="Times New Roman"/>
          <w:i/>
          <w:iCs/>
          <w:sz w:val="24"/>
          <w:szCs w:val="24"/>
          <w:lang w:val="id-ID"/>
        </w:rPr>
      </w:pPr>
      <w:r>
        <w:rPr>
          <w:rFonts w:hint="default" w:ascii="Times New Roman" w:hAnsi="Times New Roman"/>
          <w:i/>
          <w:iCs/>
          <w:sz w:val="24"/>
          <w:szCs w:val="24"/>
          <w:lang w:val="id-ID"/>
        </w:rPr>
        <w:t xml:space="preserve">Class namaClass implements </w:t>
      </w:r>
      <w:r>
        <w:rPr>
          <w:rFonts w:hint="default" w:ascii="Times New Roman" w:hAnsi="Times New Roman"/>
          <w:i/>
          <w:iCs/>
          <w:sz w:val="24"/>
          <w:szCs w:val="24"/>
          <w:lang w:val="en-US"/>
        </w:rPr>
        <w:tab/>
        <w:t/>
      </w:r>
      <w:r>
        <w:rPr>
          <w:rFonts w:hint="default" w:ascii="Times New Roman" w:hAnsi="Times New Roman"/>
          <w:i/>
          <w:iCs/>
          <w:sz w:val="24"/>
          <w:szCs w:val="24"/>
          <w:lang w:val="en-US"/>
        </w:rPr>
        <w:tab/>
        <w:t/>
      </w:r>
      <w:r>
        <w:rPr>
          <w:rFonts w:hint="default" w:ascii="Times New Roman" w:hAnsi="Times New Roman"/>
          <w:i/>
          <w:iCs/>
          <w:sz w:val="24"/>
          <w:szCs w:val="24"/>
          <w:lang w:val="en-US"/>
        </w:rPr>
        <w:tab/>
        <w:t/>
      </w:r>
      <w:r>
        <w:rPr>
          <w:rFonts w:hint="default" w:ascii="Times New Roman" w:hAnsi="Times New Roman"/>
          <w:i/>
          <w:iCs/>
          <w:sz w:val="24"/>
          <w:szCs w:val="24"/>
          <w:lang w:val="en-US"/>
        </w:rPr>
        <w:tab/>
        <w:t/>
      </w:r>
      <w:r>
        <w:rPr>
          <w:rFonts w:hint="default" w:ascii="Times New Roman" w:hAnsi="Times New Roman"/>
          <w:i/>
          <w:iCs/>
          <w:sz w:val="24"/>
          <w:szCs w:val="24"/>
          <w:lang w:val="en-US"/>
        </w:rPr>
        <w:tab/>
      </w:r>
      <w:r>
        <w:rPr>
          <w:rFonts w:hint="default" w:ascii="Times New Roman" w:hAnsi="Times New Roman"/>
          <w:i/>
          <w:iCs/>
          <w:sz w:val="24"/>
          <w:szCs w:val="24"/>
          <w:lang w:val="id-ID"/>
        </w:rPr>
        <w:t xml:space="preserve">Runnable { </w:t>
      </w:r>
    </w:p>
    <w:p>
      <w:pPr>
        <w:pStyle w:val="10"/>
        <w:ind w:left="360" w:firstLine="416" w:firstLineChars="0"/>
        <w:jc w:val="both"/>
        <w:rPr>
          <w:rFonts w:hint="default" w:ascii="Times New Roman" w:hAnsi="Times New Roman"/>
          <w:i/>
          <w:iCs/>
          <w:sz w:val="24"/>
          <w:szCs w:val="24"/>
          <w:lang w:val="id-ID"/>
        </w:rPr>
      </w:pPr>
      <w:r>
        <w:rPr>
          <w:rFonts w:hint="default" w:ascii="Times New Roman" w:hAnsi="Times New Roman"/>
          <w:i/>
          <w:iCs/>
          <w:sz w:val="24"/>
          <w:szCs w:val="24"/>
          <w:lang w:val="id-ID"/>
        </w:rPr>
        <w:t xml:space="preserve">Void run(){ </w:t>
      </w:r>
    </w:p>
    <w:p>
      <w:pPr>
        <w:pStyle w:val="10"/>
        <w:ind w:left="360" w:firstLine="416" w:firstLineChars="0"/>
        <w:jc w:val="both"/>
        <w:rPr>
          <w:rFonts w:hint="default" w:ascii="Times New Roman" w:hAnsi="Times New Roman"/>
          <w:i/>
          <w:iCs/>
          <w:sz w:val="24"/>
          <w:szCs w:val="24"/>
          <w:lang w:val="id-ID"/>
        </w:rPr>
      </w:pPr>
      <w:r>
        <w:rPr>
          <w:rFonts w:hint="default" w:ascii="Times New Roman" w:hAnsi="Times New Roman"/>
          <w:i/>
          <w:iCs/>
          <w:sz w:val="24"/>
          <w:szCs w:val="24"/>
          <w:lang w:val="id-ID"/>
        </w:rPr>
        <w:t xml:space="preserve">//implementasi kode..... </w:t>
      </w:r>
    </w:p>
    <w:p>
      <w:pPr>
        <w:pStyle w:val="10"/>
        <w:ind w:left="360" w:firstLine="416" w:firstLineChars="0"/>
        <w:jc w:val="both"/>
        <w:rPr>
          <w:rFonts w:hint="default" w:ascii="Times New Roman" w:hAnsi="Times New Roman"/>
          <w:i/>
          <w:iCs/>
          <w:sz w:val="24"/>
          <w:szCs w:val="24"/>
          <w:lang w:val="id-ID"/>
        </w:rPr>
      </w:pPr>
      <w:r>
        <w:rPr>
          <w:rFonts w:hint="default" w:ascii="Times New Roman" w:hAnsi="Times New Roman"/>
          <w:i/>
          <w:iCs/>
          <w:sz w:val="24"/>
          <w:szCs w:val="24"/>
          <w:lang w:val="id-ID"/>
        </w:rPr>
        <w:t xml:space="preserve">} </w:t>
      </w:r>
    </w:p>
    <w:p>
      <w:pPr>
        <w:pStyle w:val="10"/>
        <w:ind w:left="360" w:firstLine="416" w:firstLineChars="0"/>
        <w:jc w:val="both"/>
        <w:rPr>
          <w:rFonts w:hint="default" w:ascii="Times New Roman" w:hAnsi="Times New Roman"/>
          <w:i/>
          <w:iCs/>
          <w:sz w:val="24"/>
          <w:szCs w:val="24"/>
          <w:lang w:val="id-ID"/>
        </w:rPr>
      </w:pPr>
      <w:r>
        <w:rPr>
          <w:rFonts w:hint="default" w:ascii="Times New Roman" w:hAnsi="Times New Roman"/>
          <w:i/>
          <w:iCs/>
          <w:sz w:val="24"/>
          <w:szCs w:val="24"/>
          <w:lang w:val="id-ID"/>
        </w:rPr>
        <w:t>}</w:t>
      </w:r>
    </w:p>
    <w:p>
      <w:pPr>
        <w:pStyle w:val="10"/>
        <w:ind w:left="0" w:leftChars="0" w:firstLine="0" w:firstLineChars="0"/>
        <w:jc w:val="both"/>
        <w:rPr>
          <w:rFonts w:ascii="Times New Roman" w:hAnsi="Times New Roman" w:cs="Times New Roman"/>
          <w:sz w:val="24"/>
          <w:szCs w:val="24"/>
        </w:rPr>
      </w:pPr>
    </w:p>
    <w:p>
      <w:pPr>
        <w:pStyle w:val="10"/>
        <w:numPr>
          <w:ilvl w:val="1"/>
          <w:numId w:val="2"/>
        </w:numPr>
        <w:rPr>
          <w:rFonts w:ascii="Times New Roman" w:hAnsi="Times New Roman" w:cs="Times New Roman"/>
          <w:sz w:val="24"/>
          <w:szCs w:val="24"/>
          <w:lang w:val="id-ID"/>
        </w:rPr>
      </w:pPr>
      <w:r>
        <w:rPr>
          <w:rFonts w:hint="default" w:ascii="Times New Roman" w:hAnsi="Times New Roman" w:cs="Times New Roman"/>
          <w:i/>
          <w:sz w:val="24"/>
          <w:szCs w:val="24"/>
          <w:lang w:val="en-US"/>
        </w:rPr>
        <w:t>Pengontrolan Thread</w:t>
      </w:r>
    </w:p>
    <w:p>
      <w:pPr>
        <w:pStyle w:val="10"/>
        <w:ind w:left="360"/>
        <w:jc w:val="both"/>
        <w:rPr>
          <w:rFonts w:hint="default" w:ascii="Times New Roman" w:hAnsi="Times New Roman"/>
          <w:sz w:val="24"/>
          <w:szCs w:val="24"/>
          <w:lang w:val="id-ID"/>
        </w:rPr>
      </w:pPr>
      <w:r>
        <w:rPr>
          <w:rFonts w:hint="default" w:ascii="Times New Roman" w:hAnsi="Times New Roman"/>
          <w:sz w:val="24"/>
          <w:szCs w:val="24"/>
          <w:lang w:val="id-ID"/>
        </w:rPr>
        <w:t xml:space="preserve">Method  </w:t>
      </w:r>
      <w:r>
        <w:rPr>
          <w:rFonts w:hint="default" w:ascii="Times New Roman" w:hAnsi="Times New Roman"/>
          <w:i/>
          <w:iCs/>
          <w:sz w:val="24"/>
          <w:szCs w:val="24"/>
          <w:lang w:val="id-ID"/>
        </w:rPr>
        <w:t>start()</w:t>
      </w:r>
      <w:r>
        <w:rPr>
          <w:rFonts w:hint="default" w:ascii="Times New Roman" w:hAnsi="Times New Roman"/>
          <w:sz w:val="24"/>
          <w:szCs w:val="24"/>
          <w:lang w:val="id-ID"/>
        </w:rPr>
        <w:t xml:space="preserve">  digunakan  untuk  memulai  sebuah  thread  dieksekusi.  Method </w:t>
      </w:r>
      <w:r>
        <w:rPr>
          <w:rFonts w:hint="default" w:ascii="Times New Roman" w:hAnsi="Times New Roman"/>
          <w:i/>
          <w:iCs/>
          <w:sz w:val="24"/>
          <w:szCs w:val="24"/>
          <w:lang w:val="id-ID"/>
        </w:rPr>
        <w:t>stop()</w:t>
      </w:r>
      <w:r>
        <w:rPr>
          <w:rFonts w:hint="default" w:ascii="Times New Roman" w:hAnsi="Times New Roman"/>
          <w:sz w:val="24"/>
          <w:szCs w:val="24"/>
          <w:lang w:val="id-ID"/>
        </w:rPr>
        <w:t xml:space="preserve">  digunakan  untuk  menghentikan  eksekusi  suatu  thread.  Method  </w:t>
      </w:r>
      <w:r>
        <w:rPr>
          <w:rFonts w:hint="default" w:ascii="Times New Roman" w:hAnsi="Times New Roman"/>
          <w:i/>
          <w:iCs/>
          <w:sz w:val="24"/>
          <w:szCs w:val="24"/>
          <w:lang w:val="id-ID"/>
        </w:rPr>
        <w:t>suspend()</w:t>
      </w:r>
      <w:r>
        <w:rPr>
          <w:rFonts w:hint="default" w:ascii="Times New Roman" w:hAnsi="Times New Roman"/>
          <w:sz w:val="24"/>
          <w:szCs w:val="24"/>
          <w:lang w:val="id-ID"/>
        </w:rPr>
        <w:t xml:space="preserve"> digunakan untuk menghentikan sementara waktu (pause) untuk kemudian dapat dilanjutkan kembali dengan   menggunakan  method </w:t>
      </w:r>
      <w:r>
        <w:rPr>
          <w:rFonts w:hint="default" w:ascii="Times New Roman" w:hAnsi="Times New Roman"/>
          <w:i/>
          <w:iCs/>
          <w:sz w:val="24"/>
          <w:szCs w:val="24"/>
          <w:lang w:val="id-ID"/>
        </w:rPr>
        <w:t>resume()</w:t>
      </w:r>
      <w:r>
        <w:rPr>
          <w:rFonts w:hint="default" w:ascii="Times New Roman" w:hAnsi="Times New Roman"/>
          <w:sz w:val="24"/>
          <w:szCs w:val="24"/>
          <w:lang w:val="id-ID"/>
        </w:rPr>
        <w:t xml:space="preserve">. Jika  beban yang  harus dikerjakan oleh thread berat/mahal, maka dapat digunakan   method </w:t>
      </w:r>
      <w:r>
        <w:rPr>
          <w:rFonts w:hint="default" w:ascii="Times New Roman" w:hAnsi="Times New Roman"/>
          <w:i/>
          <w:iCs/>
          <w:sz w:val="24"/>
          <w:szCs w:val="24"/>
          <w:lang w:val="id-ID"/>
        </w:rPr>
        <w:t>suspend()</w:t>
      </w:r>
      <w:r>
        <w:rPr>
          <w:rFonts w:hint="default" w:ascii="Times New Roman" w:hAnsi="Times New Roman"/>
          <w:sz w:val="24"/>
          <w:szCs w:val="24"/>
          <w:lang w:val="id-ID"/>
        </w:rPr>
        <w:t xml:space="preserve"> dan </w:t>
      </w:r>
      <w:r>
        <w:rPr>
          <w:rFonts w:hint="default" w:ascii="Times New Roman" w:hAnsi="Times New Roman"/>
          <w:i/>
          <w:iCs/>
          <w:sz w:val="24"/>
          <w:szCs w:val="24"/>
          <w:lang w:val="id-ID"/>
        </w:rPr>
        <w:t>resume()</w:t>
      </w:r>
      <w:r>
        <w:rPr>
          <w:rFonts w:hint="default" w:ascii="Times New Roman" w:hAnsi="Times New Roman"/>
          <w:sz w:val="24"/>
          <w:szCs w:val="24"/>
          <w:lang w:val="id-ID"/>
        </w:rPr>
        <w:t xml:space="preserve">.  Method  static  </w:t>
      </w:r>
      <w:r>
        <w:rPr>
          <w:rFonts w:hint="default" w:ascii="Times New Roman" w:hAnsi="Times New Roman"/>
          <w:i/>
          <w:iCs/>
          <w:sz w:val="24"/>
          <w:szCs w:val="24"/>
          <w:lang w:val="id-ID"/>
        </w:rPr>
        <w:t>sleep(n_msec)</w:t>
      </w:r>
      <w:r>
        <w:rPr>
          <w:rFonts w:hint="default" w:ascii="Times New Roman" w:hAnsi="Times New Roman"/>
          <w:sz w:val="24"/>
          <w:szCs w:val="24"/>
          <w:lang w:val="id-ID"/>
        </w:rPr>
        <w:t xml:space="preserve">  digunakan  untuk  menghentikan  thread  yang active selama n millisecond. </w:t>
      </w:r>
    </w:p>
    <w:p>
      <w:pPr>
        <w:pStyle w:val="10"/>
        <w:ind w:left="360"/>
        <w:jc w:val="both"/>
        <w:rPr>
          <w:rFonts w:hint="default" w:ascii="Times New Roman" w:hAnsi="Times New Roman"/>
          <w:sz w:val="24"/>
          <w:szCs w:val="24"/>
          <w:lang w:val="id-ID"/>
        </w:rPr>
      </w:pPr>
    </w:p>
    <w:p>
      <w:pPr>
        <w:pStyle w:val="2"/>
        <w:spacing w:after="0" w:line="360" w:lineRule="auto"/>
        <w:ind w:left="709" w:hanging="709"/>
        <w:jc w:val="left"/>
        <w:rPr>
          <w:sz w:val="24"/>
          <w:szCs w:val="24"/>
          <w:lang w:val="id-ID"/>
        </w:rPr>
      </w:pPr>
      <w:r>
        <w:rPr>
          <w:sz w:val="24"/>
          <w:szCs w:val="24"/>
        </w:rPr>
        <w:t>ALAT DAN LANGKAH PERCOBAAN</w:t>
      </w:r>
    </w:p>
    <w:p>
      <w:pPr>
        <w:spacing w:after="0" w:line="360" w:lineRule="auto"/>
        <w:ind w:left="660" w:leftChars="300" w:firstLine="48" w:firstLineChars="20"/>
        <w:rPr>
          <w:rFonts w:ascii="Times New Roman" w:hAnsi="Times New Roman" w:cs="Times New Roman"/>
          <w:sz w:val="24"/>
          <w:szCs w:val="24"/>
          <w:lang w:val="id-ID"/>
        </w:rPr>
      </w:pPr>
      <w:r>
        <w:rPr>
          <w:rFonts w:ascii="Times New Roman" w:hAnsi="Times New Roman" w:cs="Times New Roman"/>
          <w:sz w:val="24"/>
          <w:szCs w:val="24"/>
          <w:lang w:val="id-ID"/>
        </w:rPr>
        <w:t>Alat yang digunakan adalah sebagai berikut:</w:t>
      </w:r>
    </w:p>
    <w:p>
      <w:pPr>
        <w:pStyle w:val="10"/>
        <w:numPr>
          <w:ilvl w:val="0"/>
          <w:numId w:val="3"/>
        </w:numPr>
        <w:spacing w:after="0" w:line="360" w:lineRule="auto"/>
        <w:ind w:left="660" w:leftChars="300" w:firstLine="48" w:firstLineChars="20"/>
        <w:rPr>
          <w:rFonts w:ascii="Times New Roman" w:hAnsi="Times New Roman" w:cs="Times New Roman"/>
          <w:sz w:val="24"/>
          <w:szCs w:val="24"/>
        </w:rPr>
      </w:pPr>
      <w:r>
        <w:rPr>
          <w:rFonts w:ascii="Times New Roman" w:hAnsi="Times New Roman" w:cs="Times New Roman"/>
          <w:sz w:val="24"/>
          <w:szCs w:val="24"/>
        </w:rPr>
        <w:t>Laptop</w:t>
      </w:r>
    </w:p>
    <w:p>
      <w:pPr>
        <w:pStyle w:val="10"/>
        <w:numPr>
          <w:ilvl w:val="0"/>
          <w:numId w:val="3"/>
        </w:numPr>
        <w:spacing w:after="0" w:line="360" w:lineRule="auto"/>
        <w:ind w:left="660" w:leftChars="300" w:firstLine="48" w:firstLineChars="20"/>
        <w:rPr>
          <w:rFonts w:ascii="Times New Roman" w:hAnsi="Times New Roman" w:cs="Times New Roman"/>
          <w:sz w:val="24"/>
          <w:szCs w:val="24"/>
        </w:rPr>
      </w:pPr>
      <w:r>
        <w:rPr>
          <w:rFonts w:ascii="Times New Roman" w:hAnsi="Times New Roman" w:cs="Times New Roman"/>
          <w:sz w:val="24"/>
          <w:szCs w:val="24"/>
        </w:rPr>
        <w:t xml:space="preserve">IDE Java Eclipse </w:t>
      </w:r>
    </w:p>
    <w:p>
      <w:pPr>
        <w:spacing w:after="0" w:line="360" w:lineRule="auto"/>
        <w:ind w:left="660" w:leftChars="300" w:firstLine="0" w:firstLineChars="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Langkah dalam melakukan pemrograman socket dengan </w:t>
      </w:r>
      <w:r>
        <w:rPr>
          <w:rFonts w:hint="default" w:ascii="Times New Roman" w:hAnsi="Times New Roman" w:cs="Times New Roman"/>
          <w:sz w:val="24"/>
          <w:szCs w:val="24"/>
          <w:lang w:val="en-US"/>
        </w:rPr>
        <w:t>konsep Multi-Threading</w:t>
      </w:r>
      <w:r>
        <w:rPr>
          <w:rFonts w:ascii="Times New Roman" w:hAnsi="Times New Roman" w:cs="Times New Roman"/>
          <w:sz w:val="24"/>
          <w:szCs w:val="24"/>
        </w:rPr>
        <w:t xml:space="preserve"> antara lain</w:t>
      </w:r>
    </w:p>
    <w:p>
      <w:pPr>
        <w:numPr>
          <w:ilvl w:val="0"/>
          <w:numId w:val="4"/>
        </w:numPr>
        <w:spacing w:after="0" w:line="360" w:lineRule="auto"/>
        <w:ind w:left="660" w:leftChars="30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Pembuatan Object baru</w:t>
      </w:r>
    </w:p>
    <w:p>
      <w:pPr>
        <w:numPr>
          <w:ilvl w:val="0"/>
          <w:numId w:val="4"/>
        </w:numPr>
        <w:spacing w:after="0" w:line="360" w:lineRule="auto"/>
        <w:ind w:left="660" w:leftChars="30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Membuat instance object dari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xml:space="preserve">class (implementasi interface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runnable)</w:t>
      </w:r>
    </w:p>
    <w:p>
      <w:pPr>
        <w:numPr>
          <w:ilvl w:val="0"/>
          <w:numId w:val="4"/>
        </w:numPr>
        <w:spacing w:after="0" w:line="360" w:lineRule="auto"/>
        <w:ind w:left="660" w:leftChars="30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Buat object class java.lang.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xml:space="preserve">Thread dengan parameter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konstructor</w:t>
      </w:r>
    </w:p>
    <w:p>
      <w:pPr>
        <w:numPr>
          <w:ilvl w:val="0"/>
          <w:numId w:val="4"/>
        </w:numPr>
        <w:spacing w:after="0" w:line="360" w:lineRule="auto"/>
        <w:ind w:left="660" w:leftChars="30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Panggil Method Start</w:t>
      </w:r>
    </w:p>
    <w:p>
      <w:pPr>
        <w:numPr>
          <w:ilvl w:val="0"/>
          <w:numId w:val="4"/>
        </w:numPr>
        <w:spacing w:after="0" w:line="360" w:lineRule="auto"/>
        <w:ind w:left="660" w:leftChars="300" w:firstLine="0" w:firstLineChars="0"/>
        <w:rPr>
          <w:rFonts w:ascii="Times New Roman" w:hAnsi="Times New Roman" w:cs="Times New Roman"/>
          <w:sz w:val="24"/>
          <w:szCs w:val="24"/>
        </w:rPr>
      </w:pPr>
      <w:r>
        <w:rPr>
          <w:rFonts w:ascii="Times New Roman" w:hAnsi="Times New Roman" w:cs="Times New Roman"/>
          <w:sz w:val="24"/>
          <w:szCs w:val="24"/>
        </w:rPr>
        <w:t xml:space="preserve">Menciptakan sebuah output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r>
      <w:r>
        <w:rPr>
          <w:rFonts w:ascii="Times New Roman" w:hAnsi="Times New Roman" w:cs="Times New Roman"/>
          <w:sz w:val="24"/>
          <w:szCs w:val="24"/>
        </w:rPr>
        <w:t>data stream</w:t>
      </w:r>
    </w:p>
    <w:p>
      <w:pPr>
        <w:numPr>
          <w:ilvl w:val="0"/>
          <w:numId w:val="4"/>
        </w:numPr>
        <w:spacing w:after="0" w:line="360" w:lineRule="auto"/>
        <w:ind w:left="660" w:leftChars="300" w:firstLine="0" w:firstLineChars="0"/>
        <w:rPr>
          <w:rFonts w:ascii="Times New Roman" w:hAnsi="Times New Roman" w:cs="Times New Roman"/>
          <w:sz w:val="24"/>
          <w:szCs w:val="24"/>
        </w:rPr>
      </w:pPr>
      <w:r>
        <w:rPr>
          <w:rFonts w:hint="default" w:ascii="Times New Roman" w:hAnsi="Times New Roman" w:cs="Times New Roman"/>
          <w:sz w:val="24"/>
          <w:szCs w:val="24"/>
          <w:lang w:val="en-US"/>
        </w:rPr>
        <w:t xml:space="preserve"> Pengontrolan Thread, start(),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xml:space="preserve"> stop(), </w:t>
      </w:r>
      <w:r>
        <w:rPr>
          <w:rFonts w:hint="default" w:ascii="Times New Roman" w:hAnsi="Times New Roman" w:cs="Times New Roman"/>
          <w:sz w:val="24"/>
          <w:szCs w:val="24"/>
          <w:lang w:val="en-US"/>
        </w:rPr>
        <w:tab/>
        <w:t>suspend(), resume(), dll.</w:t>
      </w:r>
    </w:p>
    <w:p>
      <w:pPr>
        <w:numPr>
          <w:ilvl w:val="0"/>
          <w:numId w:val="4"/>
        </w:numPr>
        <w:tabs>
          <w:tab w:val="clear" w:pos="425"/>
        </w:tabs>
        <w:spacing w:after="0" w:line="360" w:lineRule="auto"/>
        <w:ind w:left="660" w:leftChars="300" w:firstLine="0" w:firstLineChars="0"/>
        <w:rPr>
          <w:rFonts w:ascii="Times New Roman" w:hAnsi="Times New Roman" w:cs="Times New Roman"/>
          <w:sz w:val="24"/>
          <w:szCs w:val="24"/>
        </w:rPr>
      </w:pPr>
      <w:r>
        <w:rPr>
          <w:rFonts w:ascii="Times New Roman" w:hAnsi="Times New Roman" w:cs="Times New Roman"/>
          <w:sz w:val="24"/>
          <w:szCs w:val="24"/>
        </w:rPr>
        <w:t>Close socket</w:t>
      </w:r>
    </w:p>
    <w:p>
      <w:pPr>
        <w:spacing w:after="0" w:line="360" w:lineRule="auto"/>
        <w:rPr>
          <w:rFonts w:ascii="Times New Roman" w:hAnsi="Times New Roman" w:cs="Times New Roman"/>
          <w:sz w:val="24"/>
          <w:szCs w:val="24"/>
          <w:lang w:val="id-ID"/>
        </w:rPr>
      </w:pPr>
    </w:p>
    <w:p>
      <w:pPr>
        <w:pStyle w:val="2"/>
        <w:spacing w:after="0" w:line="360" w:lineRule="auto"/>
        <w:ind w:hanging="142"/>
        <w:rPr>
          <w:sz w:val="24"/>
          <w:szCs w:val="24"/>
          <w:highlight w:val="yellow"/>
          <w:lang w:val="id-ID"/>
        </w:rPr>
      </w:pPr>
      <w:r>
        <w:rPr>
          <w:sz w:val="24"/>
          <w:szCs w:val="24"/>
          <w:highlight w:val="yellow"/>
          <w:lang w:val="id-ID"/>
        </w:rPr>
        <w:t>Hasil dan Analisis Percobaan</w:t>
      </w:r>
    </w:p>
    <w:p>
      <w:pPr>
        <w:spacing w:after="0" w:line="360" w:lineRule="auto"/>
        <w:rPr>
          <w:rFonts w:hint="default" w:ascii="Times New Roman" w:hAnsi="Times New Roman" w:cs="Times New Roman"/>
          <w:sz w:val="24"/>
          <w:szCs w:val="24"/>
          <w:lang w:val="en-US"/>
        </w:rPr>
      </w:pPr>
      <w:r>
        <w:rPr>
          <w:lang w:val="en-GB"/>
        </w:rPr>
        <w:tab/>
      </w:r>
      <w:r>
        <w:rPr>
          <w:rFonts w:ascii="Times New Roman" w:hAnsi="Times New Roman" w:cs="Times New Roman"/>
          <w:sz w:val="24"/>
          <w:szCs w:val="24"/>
          <w:lang w:val="en-GB"/>
        </w:rPr>
        <w:t>Program terdiri dari 2</w:t>
      </w:r>
      <w:r>
        <w:rPr>
          <w:rFonts w:hint="default" w:ascii="Times New Roman" w:hAnsi="Times New Roman" w:cs="Times New Roman"/>
          <w:sz w:val="24"/>
          <w:szCs w:val="24"/>
          <w:lang w:val="en-US"/>
        </w:rPr>
        <w:t xml:space="preserve"> program yaitu UTP dan UDP </w:t>
      </w:r>
    </w:p>
    <w:p>
      <w:pPr>
        <w:spacing w:after="0" w:line="360" w:lineRule="auto"/>
        <w:rPr>
          <w:rFonts w:hint="default" w:ascii="Times New Roman" w:hAnsi="Times New Roman" w:cs="Times New Roman"/>
          <w:sz w:val="24"/>
          <w:szCs w:val="24"/>
          <w:lang w:val="en-US"/>
        </w:rPr>
      </w:pPr>
      <w:r>
        <w:rPr>
          <w:rFonts w:ascii="Times New Roman" w:hAnsi="Times New Roman" w:cs="Times New Roman"/>
          <w:sz w:val="24"/>
          <w:szCs w:val="24"/>
          <w:lang w:val="en-GB"/>
        </w:rPr>
        <w:t xml:space="preserve">1. </w:t>
      </w:r>
      <w:r>
        <w:rPr>
          <w:rFonts w:hint="default" w:ascii="Times New Roman" w:hAnsi="Times New Roman" w:cs="Times New Roman"/>
          <w:sz w:val="24"/>
          <w:szCs w:val="24"/>
          <w:lang w:val="en-US"/>
        </w:rPr>
        <w:t>UTP</w:t>
      </w:r>
    </w:p>
    <w:p>
      <w:pPr>
        <w:jc w:val="both"/>
        <w:rPr>
          <w:rFonts w:ascii="Times New Roman" w:hAnsi="Times New Roman" w:cs="Times New Roman"/>
          <w:sz w:val="24"/>
          <w:szCs w:val="24"/>
          <w:lang w:val="en-GB"/>
        </w:rPr>
      </w:pPr>
    </w:p>
    <w:p>
      <w:pPr>
        <w:rPr>
          <w:rFonts w:hint="default" w:ascii="Times New Roman" w:hAnsi="Times New Roman" w:cs="Times New Roman"/>
          <w:sz w:val="24"/>
          <w:szCs w:val="24"/>
          <w:lang w:val="en-US"/>
        </w:rPr>
      </w:pPr>
      <w:r>
        <w:rPr>
          <w:rFonts w:ascii="Times New Roman" w:hAnsi="Times New Roman" w:cs="Times New Roman"/>
          <w:sz w:val="24"/>
          <w:szCs w:val="24"/>
          <w:lang w:val="en-GB"/>
        </w:rPr>
        <w:t xml:space="preserve">2. </w:t>
      </w:r>
      <w:r>
        <w:rPr>
          <w:rFonts w:hint="default" w:ascii="Times New Roman" w:hAnsi="Times New Roman" w:cs="Times New Roman"/>
          <w:sz w:val="24"/>
          <w:szCs w:val="24"/>
          <w:lang w:val="en-US"/>
        </w:rPr>
        <w:t>UDP</w:t>
      </w:r>
    </w:p>
    <w:p>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bookmarkStart w:id="0" w:name="_GoBack"/>
      <w:bookmarkEnd w:id="0"/>
    </w:p>
    <w:p>
      <w:pPr>
        <w:rPr>
          <w:lang w:val="id-ID"/>
        </w:rPr>
      </w:pPr>
    </w:p>
    <w:p>
      <w:pPr>
        <w:pStyle w:val="2"/>
        <w:jc w:val="left"/>
        <w:rPr>
          <w:sz w:val="24"/>
          <w:szCs w:val="24"/>
          <w:highlight w:val="yellow"/>
          <w:lang w:val="id-ID"/>
        </w:rPr>
      </w:pPr>
      <w:r>
        <w:rPr>
          <w:sz w:val="24"/>
          <w:szCs w:val="24"/>
          <w:highlight w:val="yellow"/>
          <w:lang w:val="id-ID"/>
        </w:rPr>
        <w:t>Kesimpulan</w:t>
      </w:r>
    </w:p>
    <w:p>
      <w:pPr>
        <w:widowControl w:val="0"/>
        <w:autoSpaceDE w:val="0"/>
        <w:autoSpaceDN w:val="0"/>
        <w:adjustRightInd w:val="0"/>
        <w:spacing w:before="43" w:after="0"/>
        <w:ind w:left="100" w:right="-90" w:firstLine="566"/>
        <w:jc w:val="both"/>
        <w:rPr>
          <w:rFonts w:ascii="Times New Roman" w:hAnsi="Times New Roman"/>
          <w:sz w:val="24"/>
          <w:szCs w:val="24"/>
        </w:rPr>
      </w:pPr>
      <w:r>
        <w:rPr>
          <w:lang w:val="id-ID"/>
        </w:rPr>
        <w:tab/>
      </w:r>
      <w:r>
        <w:rPr>
          <w:rFonts w:ascii="Times New Roman" w:hAnsi="Times New Roman"/>
          <w:spacing w:val="1"/>
          <w:sz w:val="60"/>
          <w:szCs w:val="60"/>
        </w:rPr>
        <w:t>D</w:t>
      </w:r>
      <w:r>
        <w:rPr>
          <w:rFonts w:ascii="Times New Roman" w:hAnsi="Times New Roman"/>
          <w:spacing w:val="-1"/>
          <w:sz w:val="24"/>
          <w:szCs w:val="24"/>
        </w:rPr>
        <w:t>a</w:t>
      </w:r>
      <w:r>
        <w:rPr>
          <w:rFonts w:ascii="Times New Roman" w:hAnsi="Times New Roman"/>
          <w:sz w:val="24"/>
          <w:szCs w:val="24"/>
        </w:rPr>
        <w:t>lam model p</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 xml:space="preserve">t </w:t>
      </w:r>
      <w:r>
        <w:rPr>
          <w:rFonts w:ascii="Times New Roman" w:hAnsi="Times New Roman"/>
          <w:sz w:val="24"/>
          <w:szCs w:val="24"/>
          <w:lang w:val="id-ID"/>
        </w:rPr>
        <w:t>UD</w:t>
      </w:r>
      <w:r>
        <w:rPr>
          <w:rFonts w:ascii="Times New Roman" w:hAnsi="Times New Roman"/>
          <w:spacing w:val="1"/>
          <w:sz w:val="24"/>
          <w:szCs w:val="24"/>
        </w:rPr>
        <w:t>P</w:t>
      </w:r>
      <w:r>
        <w:rPr>
          <w:rFonts w:ascii="Times New Roman" w:hAnsi="Times New Roman"/>
          <w:sz w:val="24"/>
          <w:szCs w:val="24"/>
        </w:rPr>
        <w:t>, komun</w:t>
      </w:r>
      <w:r>
        <w:rPr>
          <w:rFonts w:ascii="Times New Roman" w:hAnsi="Times New Roman"/>
          <w:spacing w:val="1"/>
          <w:sz w:val="24"/>
          <w:szCs w:val="24"/>
        </w:rPr>
        <w:t>i</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 xml:space="preserve">si </w:t>
      </w:r>
      <w:r>
        <w:rPr>
          <w:rFonts w:ascii="Times New Roman" w:hAnsi="Times New Roman"/>
          <w:spacing w:val="3"/>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  b</w:t>
      </w:r>
      <w:r>
        <w:rPr>
          <w:rFonts w:ascii="Times New Roman" w:hAnsi="Times New Roman"/>
          <w:spacing w:val="1"/>
          <w:sz w:val="24"/>
          <w:szCs w:val="24"/>
        </w:rPr>
        <w:t>e</w:t>
      </w:r>
      <w:r>
        <w:rPr>
          <w:rFonts w:ascii="Times New Roman" w:hAnsi="Times New Roman"/>
          <w:sz w:val="24"/>
          <w:szCs w:val="24"/>
        </w:rPr>
        <w:t>rl</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2"/>
          <w:sz w:val="24"/>
          <w:szCs w:val="24"/>
        </w:rPr>
        <w:t>g</w:t>
      </w:r>
      <w:r>
        <w:rPr>
          <w:rFonts w:ascii="Times New Roman" w:hAnsi="Times New Roman"/>
          <w:sz w:val="24"/>
          <w:szCs w:val="24"/>
        </w:rPr>
        <w:t>su</w:t>
      </w:r>
      <w:r>
        <w:rPr>
          <w:rFonts w:ascii="Times New Roman" w:hAnsi="Times New Roman"/>
          <w:spacing w:val="2"/>
          <w:sz w:val="24"/>
          <w:szCs w:val="24"/>
        </w:rPr>
        <w:t>n</w:t>
      </w:r>
      <w:r>
        <w:rPr>
          <w:rFonts w:ascii="Times New Roman" w:hAnsi="Times New Roman"/>
          <w:sz w:val="24"/>
          <w:szCs w:val="24"/>
        </w:rPr>
        <w:t>g  h</w:t>
      </w:r>
      <w:r>
        <w:rPr>
          <w:rFonts w:ascii="Times New Roman" w:hAnsi="Times New Roman"/>
          <w:spacing w:val="-1"/>
          <w:sz w:val="24"/>
          <w:szCs w:val="24"/>
        </w:rPr>
        <w:t>a</w:t>
      </w:r>
      <w:r>
        <w:rPr>
          <w:rFonts w:ascii="Times New Roman" w:hAnsi="Times New Roman"/>
          <w:sz w:val="24"/>
          <w:szCs w:val="24"/>
        </w:rPr>
        <w:t>rus d</w:t>
      </w:r>
      <w:r>
        <w:rPr>
          <w:rFonts w:ascii="Times New Roman" w:hAnsi="Times New Roman"/>
          <w:spacing w:val="-1"/>
          <w:sz w:val="24"/>
          <w:szCs w:val="24"/>
        </w:rPr>
        <w:t>e</w:t>
      </w:r>
      <w:r>
        <w:rPr>
          <w:rFonts w:ascii="Times New Roman" w:hAnsi="Times New Roman"/>
          <w:sz w:val="24"/>
          <w:szCs w:val="24"/>
        </w:rPr>
        <w:t>ng</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2"/>
          <w:sz w:val="24"/>
          <w:szCs w:val="24"/>
        </w:rPr>
        <w:t>k</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p</w:t>
      </w:r>
      <w:r>
        <w:rPr>
          <w:rFonts w:ascii="Times New Roman" w:hAnsi="Times New Roman"/>
          <w:spacing w:val="-1"/>
          <w:sz w:val="24"/>
          <w:szCs w:val="24"/>
        </w:rPr>
        <w:t>a</w:t>
      </w:r>
      <w:r>
        <w:rPr>
          <w:rFonts w:ascii="Times New Roman" w:hAnsi="Times New Roman"/>
          <w:spacing w:val="2"/>
          <w:sz w:val="24"/>
          <w:szCs w:val="24"/>
        </w:rPr>
        <w:t>k</w:t>
      </w:r>
      <w:r>
        <w:rPr>
          <w:rFonts w:ascii="Times New Roman" w:hAnsi="Times New Roman"/>
          <w:spacing w:val="-1"/>
          <w:sz w:val="24"/>
          <w:szCs w:val="24"/>
        </w:rPr>
        <w:t>a</w:t>
      </w:r>
      <w:r>
        <w:rPr>
          <w:rFonts w:ascii="Times New Roman" w:hAnsi="Times New Roman"/>
          <w:sz w:val="24"/>
          <w:szCs w:val="24"/>
        </w:rPr>
        <w:t>tan</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3"/>
          <w:sz w:val="24"/>
          <w:szCs w:val="24"/>
        </w:rPr>
        <w:t>t</w:t>
      </w:r>
      <w:r>
        <w:rPr>
          <w:rFonts w:ascii="Times New Roman" w:hAnsi="Times New Roman"/>
          <w:spacing w:val="-1"/>
          <w:sz w:val="24"/>
          <w:szCs w:val="24"/>
        </w:rPr>
        <w:t>a</w:t>
      </w:r>
      <w:r>
        <w:rPr>
          <w:rFonts w:ascii="Times New Roman" w:hAnsi="Times New Roman"/>
          <w:sz w:val="24"/>
          <w:szCs w:val="24"/>
        </w:rPr>
        <w:t xml:space="preserve">ra </w:t>
      </w:r>
      <w:r>
        <w:rPr>
          <w:rFonts w:ascii="Times New Roman" w:hAnsi="Times New Roman"/>
          <w:spacing w:val="-1"/>
          <w:sz w:val="24"/>
          <w:szCs w:val="24"/>
        </w:rPr>
        <w:t>c</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nt d</w:t>
      </w:r>
      <w:r>
        <w:rPr>
          <w:rFonts w:ascii="Times New Roman" w:hAnsi="Times New Roman"/>
          <w:spacing w:val="-1"/>
          <w:sz w:val="24"/>
          <w:szCs w:val="24"/>
        </w:rPr>
        <w:t>e</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1"/>
          <w:sz w:val="24"/>
          <w:szCs w:val="24"/>
        </w:rPr>
        <w:t>a</w:t>
      </w:r>
      <w:r>
        <w:rPr>
          <w:rFonts w:ascii="Times New Roman" w:hAnsi="Times New Roman"/>
          <w:sz w:val="24"/>
          <w:szCs w:val="24"/>
        </w:rPr>
        <w:t>n s</w:t>
      </w:r>
      <w:r>
        <w:rPr>
          <w:rFonts w:ascii="Times New Roman" w:hAnsi="Times New Roman"/>
          <w:spacing w:val="-1"/>
          <w:sz w:val="24"/>
          <w:szCs w:val="24"/>
        </w:rPr>
        <w:t>e</w:t>
      </w:r>
      <w:r>
        <w:rPr>
          <w:rFonts w:ascii="Times New Roman" w:hAnsi="Times New Roman"/>
          <w:sz w:val="24"/>
          <w:szCs w:val="24"/>
        </w:rPr>
        <w:t>rv</w:t>
      </w:r>
      <w:r>
        <w:rPr>
          <w:rFonts w:ascii="Times New Roman" w:hAnsi="Times New Roman"/>
          <w:spacing w:val="-2"/>
          <w:sz w:val="24"/>
          <w:szCs w:val="24"/>
        </w:rPr>
        <w:t>e</w:t>
      </w:r>
      <w:r>
        <w:rPr>
          <w:rFonts w:ascii="Times New Roman" w:hAnsi="Times New Roman"/>
          <w:sz w:val="24"/>
          <w:szCs w:val="24"/>
        </w:rPr>
        <w:t>r.</w:t>
      </w:r>
      <w:r>
        <w:rPr>
          <w:rFonts w:ascii="Times New Roman" w:hAnsi="Times New Roman"/>
          <w:spacing w:val="2"/>
          <w:sz w:val="24"/>
          <w:szCs w:val="24"/>
        </w:rPr>
        <w:t xml:space="preserve"> </w:t>
      </w:r>
      <w:r>
        <w:rPr>
          <w:rFonts w:ascii="Times New Roman" w:hAnsi="Times New Roman"/>
          <w:spacing w:val="1"/>
          <w:sz w:val="24"/>
          <w:szCs w:val="24"/>
        </w:rPr>
        <w:t>S</w:t>
      </w:r>
      <w:r>
        <w:rPr>
          <w:rFonts w:ascii="Times New Roman" w:hAnsi="Times New Roman"/>
          <w:spacing w:val="-1"/>
          <w:sz w:val="24"/>
          <w:szCs w:val="24"/>
        </w:rPr>
        <w:t>e</w:t>
      </w:r>
      <w:r>
        <w:rPr>
          <w:rFonts w:ascii="Times New Roman" w:hAnsi="Times New Roman"/>
          <w:sz w:val="24"/>
          <w:szCs w:val="24"/>
        </w:rPr>
        <w:t>hi</w:t>
      </w:r>
      <w:r>
        <w:rPr>
          <w:rFonts w:ascii="Times New Roman" w:hAnsi="Times New Roman"/>
          <w:spacing w:val="3"/>
          <w:sz w:val="24"/>
          <w:szCs w:val="24"/>
        </w:rPr>
        <w:t>n</w:t>
      </w:r>
      <w:r>
        <w:rPr>
          <w:rFonts w:ascii="Times New Roman" w:hAnsi="Times New Roman"/>
          <w:sz w:val="24"/>
          <w:szCs w:val="24"/>
        </w:rPr>
        <w:t>g</w:t>
      </w:r>
      <w:r>
        <w:rPr>
          <w:rFonts w:ascii="Times New Roman" w:hAnsi="Times New Roman"/>
          <w:spacing w:val="-2"/>
          <w:sz w:val="24"/>
          <w:szCs w:val="24"/>
        </w:rPr>
        <w:t>g</w:t>
      </w:r>
      <w:r>
        <w:rPr>
          <w:rFonts w:ascii="Times New Roman" w:hAnsi="Times New Roman"/>
          <w:sz w:val="24"/>
          <w:szCs w:val="24"/>
        </w:rPr>
        <w:t>a</w:t>
      </w:r>
      <w:r>
        <w:rPr>
          <w:rFonts w:ascii="Times New Roman" w:hAnsi="Times New Roman"/>
          <w:spacing w:val="1"/>
          <w:sz w:val="24"/>
          <w:szCs w:val="24"/>
        </w:rPr>
        <w:t xml:space="preserve"> </w:t>
      </w:r>
      <w:r>
        <w:rPr>
          <w:rFonts w:ascii="Times New Roman" w:hAnsi="Times New Roman"/>
          <w:spacing w:val="2"/>
          <w:sz w:val="24"/>
          <w:szCs w:val="24"/>
        </w:rPr>
        <w:t>p</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t</w:t>
      </w:r>
      <w:r>
        <w:rPr>
          <w:rFonts w:ascii="Times New Roman" w:hAnsi="Times New Roman"/>
          <w:spacing w:val="5"/>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 dik</w:t>
      </w:r>
      <w:r>
        <w:rPr>
          <w:rFonts w:ascii="Times New Roman" w:hAnsi="Times New Roman"/>
          <w:spacing w:val="1"/>
          <w:sz w:val="24"/>
          <w:szCs w:val="24"/>
        </w:rPr>
        <w:t>i</w:t>
      </w:r>
      <w:r>
        <w:rPr>
          <w:rFonts w:ascii="Times New Roman" w:hAnsi="Times New Roman"/>
          <w:sz w:val="24"/>
          <w:szCs w:val="24"/>
        </w:rPr>
        <w:t>rim</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 b</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ar-</w:t>
      </w:r>
      <w:r>
        <w:rPr>
          <w:rFonts w:ascii="Times New Roman" w:hAnsi="Times New Roman"/>
          <w:spacing w:val="2"/>
          <w:sz w:val="24"/>
          <w:szCs w:val="24"/>
        </w:rPr>
        <w:t>b</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r</w:t>
      </w:r>
      <w:r>
        <w:rPr>
          <w:rFonts w:ascii="Times New Roman" w:hAnsi="Times New Roman"/>
          <w:spacing w:val="3"/>
          <w:sz w:val="24"/>
          <w:szCs w:val="24"/>
        </w:rPr>
        <w:t xml:space="preserve"> </w:t>
      </w:r>
      <w:r>
        <w:rPr>
          <w:rFonts w:ascii="Times New Roman" w:hAnsi="Times New Roman"/>
          <w:sz w:val="24"/>
          <w:szCs w:val="24"/>
        </w:rPr>
        <w:t>s</w:t>
      </w:r>
      <w:r>
        <w:rPr>
          <w:rFonts w:ascii="Times New Roman" w:hAnsi="Times New Roman"/>
          <w:spacing w:val="-1"/>
          <w:sz w:val="24"/>
          <w:szCs w:val="24"/>
        </w:rPr>
        <w:t>a</w:t>
      </w:r>
      <w:r>
        <w:rPr>
          <w:rFonts w:ascii="Times New Roman" w:hAnsi="Times New Roman"/>
          <w:sz w:val="24"/>
          <w:szCs w:val="24"/>
        </w:rPr>
        <w:t>mpai</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a</w:t>
      </w:r>
      <w:r>
        <w:rPr>
          <w:rFonts w:ascii="Times New Roman" w:hAnsi="Times New Roman"/>
          <w:sz w:val="24"/>
          <w:szCs w:val="24"/>
        </w:rPr>
        <w:t>da p</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rima d</w:t>
      </w:r>
      <w:r>
        <w:rPr>
          <w:rFonts w:ascii="Times New Roman" w:hAnsi="Times New Roman"/>
          <w:spacing w:val="-1"/>
          <w:sz w:val="24"/>
          <w:szCs w:val="24"/>
        </w:rPr>
        <w:t>a</w:t>
      </w:r>
      <w:r>
        <w:rPr>
          <w:rFonts w:ascii="Times New Roman" w:hAnsi="Times New Roman"/>
          <w:sz w:val="24"/>
          <w:szCs w:val="24"/>
        </w:rPr>
        <w:t>n s</w:t>
      </w:r>
      <w:r>
        <w:rPr>
          <w:rFonts w:ascii="Times New Roman" w:hAnsi="Times New Roman"/>
          <w:spacing w:val="-1"/>
          <w:sz w:val="24"/>
          <w:szCs w:val="24"/>
        </w:rPr>
        <w:t>e</w:t>
      </w:r>
      <w:r>
        <w:rPr>
          <w:rFonts w:ascii="Times New Roman" w:hAnsi="Times New Roman"/>
          <w:sz w:val="24"/>
          <w:szCs w:val="24"/>
        </w:rPr>
        <w:t>su</w:t>
      </w:r>
      <w:r>
        <w:rPr>
          <w:rFonts w:ascii="Times New Roman" w:hAnsi="Times New Roman"/>
          <w:spacing w:val="-1"/>
          <w:sz w:val="24"/>
          <w:szCs w:val="24"/>
        </w:rPr>
        <w:t>a</w:t>
      </w:r>
      <w:r>
        <w:rPr>
          <w:rFonts w:ascii="Times New Roman" w:hAnsi="Times New Roman"/>
          <w:sz w:val="24"/>
          <w:szCs w:val="24"/>
        </w:rPr>
        <w:t>i</w:t>
      </w:r>
      <w:r>
        <w:rPr>
          <w:rFonts w:ascii="Times New Roman" w:hAnsi="Times New Roman"/>
          <w:spacing w:val="3"/>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z w:val="24"/>
          <w:szCs w:val="24"/>
        </w:rPr>
        <w:t>krit</w:t>
      </w:r>
      <w:r>
        <w:rPr>
          <w:rFonts w:ascii="Times New Roman" w:hAnsi="Times New Roman"/>
          <w:spacing w:val="1"/>
          <w:sz w:val="24"/>
          <w:szCs w:val="24"/>
        </w:rPr>
        <w:t>e</w:t>
      </w:r>
      <w:r>
        <w:rPr>
          <w:rFonts w:ascii="Times New Roman" w:hAnsi="Times New Roman"/>
          <w:sz w:val="24"/>
          <w:szCs w:val="24"/>
        </w:rPr>
        <w:t>ria</w:t>
      </w:r>
      <w:r>
        <w:rPr>
          <w:rFonts w:ascii="Times New Roman" w:hAnsi="Times New Roman"/>
          <w:spacing w:val="3"/>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 dibu</w:t>
      </w:r>
      <w:r>
        <w:rPr>
          <w:rFonts w:ascii="Times New Roman" w:hAnsi="Times New Roman"/>
          <w:spacing w:val="1"/>
          <w:sz w:val="24"/>
          <w:szCs w:val="24"/>
        </w:rPr>
        <w:t>t</w:t>
      </w:r>
      <w:r>
        <w:rPr>
          <w:rFonts w:ascii="Times New Roman" w:hAnsi="Times New Roman"/>
          <w:sz w:val="24"/>
          <w:szCs w:val="24"/>
        </w:rPr>
        <w:t>uhk</w:t>
      </w:r>
      <w:r>
        <w:rPr>
          <w:rFonts w:ascii="Times New Roman" w:hAnsi="Times New Roman"/>
          <w:spacing w:val="-1"/>
          <w:sz w:val="24"/>
          <w:szCs w:val="24"/>
        </w:rPr>
        <w:t>a</w:t>
      </w:r>
      <w:r>
        <w:rPr>
          <w:rFonts w:ascii="Times New Roman" w:hAnsi="Times New Roman"/>
          <w:sz w:val="24"/>
          <w:szCs w:val="24"/>
        </w:rPr>
        <w:t>n p</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rim</w:t>
      </w:r>
      <w:r>
        <w:rPr>
          <w:rFonts w:ascii="Times New Roman" w:hAnsi="Times New Roman"/>
          <w:spacing w:val="-1"/>
          <w:sz w:val="24"/>
          <w:szCs w:val="24"/>
        </w:rPr>
        <w:t>a</w:t>
      </w:r>
      <w:r>
        <w:rPr>
          <w:rFonts w:ascii="Times New Roman" w:hAnsi="Times New Roman"/>
          <w:sz w:val="24"/>
          <w:szCs w:val="24"/>
        </w:rPr>
        <w:t>.</w:t>
      </w:r>
      <w:r>
        <w:rPr>
          <w:rFonts w:ascii="Times New Roman" w:hAnsi="Times New Roman"/>
          <w:spacing w:val="1"/>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z w:val="24"/>
          <w:szCs w:val="24"/>
        </w:rPr>
        <w:t>ini</w:t>
      </w:r>
      <w:r>
        <w:rPr>
          <w:rFonts w:ascii="Times New Roman" w:hAnsi="Times New Roman"/>
          <w:spacing w:val="2"/>
          <w:sz w:val="24"/>
          <w:szCs w:val="24"/>
        </w:rPr>
        <w:t xml:space="preserve"> </w:t>
      </w:r>
      <w:r>
        <w:rPr>
          <w:rFonts w:ascii="Times New Roman" w:hAnsi="Times New Roman"/>
          <w:sz w:val="24"/>
          <w:szCs w:val="24"/>
        </w:rPr>
        <w:t>dika</w:t>
      </w:r>
      <w:r>
        <w:rPr>
          <w:rFonts w:ascii="Times New Roman" w:hAnsi="Times New Roman"/>
          <w:spacing w:val="-1"/>
          <w:sz w:val="24"/>
          <w:szCs w:val="24"/>
        </w:rPr>
        <w:t>r</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j</w:t>
      </w:r>
      <w:r>
        <w:rPr>
          <w:rFonts w:ascii="Times New Roman" w:hAnsi="Times New Roman"/>
          <w:spacing w:val="1"/>
          <w:sz w:val="24"/>
          <w:szCs w:val="24"/>
        </w:rPr>
        <w:t>i</w:t>
      </w:r>
      <w:r>
        <w:rPr>
          <w:rFonts w:ascii="Times New Roman" w:hAnsi="Times New Roman"/>
          <w:sz w:val="24"/>
          <w:szCs w:val="24"/>
        </w:rPr>
        <w:t>ka te</w:t>
      </w:r>
      <w:r>
        <w:rPr>
          <w:rFonts w:ascii="Times New Roman" w:hAnsi="Times New Roman"/>
          <w:spacing w:val="-1"/>
          <w:sz w:val="24"/>
          <w:szCs w:val="24"/>
        </w:rPr>
        <w:t>r</w:t>
      </w:r>
      <w:r>
        <w:rPr>
          <w:rFonts w:ascii="Times New Roman" w:hAnsi="Times New Roman"/>
          <w:sz w:val="24"/>
          <w:szCs w:val="24"/>
        </w:rPr>
        <w:t>jadi mas</w:t>
      </w:r>
      <w:r>
        <w:rPr>
          <w:rFonts w:ascii="Times New Roman" w:hAnsi="Times New Roman"/>
          <w:spacing w:val="-1"/>
          <w:sz w:val="24"/>
          <w:szCs w:val="24"/>
        </w:rPr>
        <w:t>a</w:t>
      </w:r>
      <w:r>
        <w:rPr>
          <w:rFonts w:ascii="Times New Roman" w:hAnsi="Times New Roman"/>
          <w:sz w:val="24"/>
          <w:szCs w:val="24"/>
        </w:rPr>
        <w:t>lah</w:t>
      </w:r>
      <w:r>
        <w:rPr>
          <w:rFonts w:ascii="Times New Roman" w:hAnsi="Times New Roman"/>
          <w:spacing w:val="57"/>
          <w:sz w:val="24"/>
          <w:szCs w:val="24"/>
        </w:rPr>
        <w:t xml:space="preserve"> </w:t>
      </w:r>
      <w:r>
        <w:rPr>
          <w:rFonts w:ascii="Times New Roman" w:hAnsi="Times New Roman"/>
          <w:sz w:val="24"/>
          <w:szCs w:val="24"/>
        </w:rPr>
        <w:t>ma</w:t>
      </w:r>
      <w:r>
        <w:rPr>
          <w:rFonts w:ascii="Times New Roman" w:hAnsi="Times New Roman"/>
          <w:spacing w:val="2"/>
          <w:sz w:val="24"/>
          <w:szCs w:val="24"/>
        </w:rPr>
        <w:t>k</w:t>
      </w:r>
      <w:r>
        <w:rPr>
          <w:rFonts w:ascii="Times New Roman" w:hAnsi="Times New Roman"/>
          <w:sz w:val="24"/>
          <w:szCs w:val="24"/>
        </w:rPr>
        <w:t>a</w:t>
      </w:r>
      <w:r>
        <w:rPr>
          <w:rFonts w:ascii="Times New Roman" w:hAnsi="Times New Roman"/>
          <w:spacing w:val="56"/>
          <w:sz w:val="24"/>
          <w:szCs w:val="24"/>
        </w:rPr>
        <w:t xml:space="preserve"> </w:t>
      </w:r>
      <w:r>
        <w:rPr>
          <w:rFonts w:ascii="Times New Roman" w:hAnsi="Times New Roman"/>
          <w:sz w:val="24"/>
          <w:szCs w:val="24"/>
        </w:rPr>
        <w:t>p</w:t>
      </w:r>
      <w:r>
        <w:rPr>
          <w:rFonts w:ascii="Times New Roman" w:hAnsi="Times New Roman"/>
          <w:spacing w:val="-1"/>
          <w:sz w:val="24"/>
          <w:szCs w:val="24"/>
        </w:rPr>
        <w:t>e</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z w:val="24"/>
          <w:szCs w:val="24"/>
        </w:rPr>
        <w:t xml:space="preserve">irim  </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57"/>
          <w:sz w:val="24"/>
          <w:szCs w:val="24"/>
        </w:rPr>
        <w:t xml:space="preserve"> </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z w:val="24"/>
          <w:szCs w:val="24"/>
        </w:rPr>
        <w:t>lakuk</w:t>
      </w:r>
      <w:r>
        <w:rPr>
          <w:rFonts w:ascii="Times New Roman" w:hAnsi="Times New Roman"/>
          <w:spacing w:val="-1"/>
          <w:sz w:val="24"/>
          <w:szCs w:val="24"/>
        </w:rPr>
        <w:t>a</w:t>
      </w:r>
      <w:r>
        <w:rPr>
          <w:rFonts w:ascii="Times New Roman" w:hAnsi="Times New Roman"/>
          <w:sz w:val="24"/>
          <w:szCs w:val="24"/>
        </w:rPr>
        <w:t>n r</w:t>
      </w:r>
      <w:r>
        <w:rPr>
          <w:rFonts w:ascii="Times New Roman" w:hAnsi="Times New Roman"/>
          <w:spacing w:val="-2"/>
          <w:sz w:val="24"/>
          <w:szCs w:val="24"/>
        </w:rPr>
        <w:t>e</w:t>
      </w:r>
      <w:r>
        <w:rPr>
          <w:rFonts w:ascii="Times New Roman" w:hAnsi="Times New Roman"/>
          <w:sz w:val="24"/>
          <w:szCs w:val="24"/>
        </w:rPr>
        <w:t>tr</w:t>
      </w:r>
      <w:r>
        <w:rPr>
          <w:rFonts w:ascii="Times New Roman" w:hAnsi="Times New Roman"/>
          <w:spacing w:val="-1"/>
          <w:sz w:val="24"/>
          <w:szCs w:val="24"/>
        </w:rPr>
        <w:t>a</w:t>
      </w:r>
      <w:r>
        <w:rPr>
          <w:rFonts w:ascii="Times New Roman" w:hAnsi="Times New Roman"/>
          <w:sz w:val="24"/>
          <w:szCs w:val="24"/>
        </w:rPr>
        <w:t>nsm</w:t>
      </w:r>
      <w:r>
        <w:rPr>
          <w:rFonts w:ascii="Times New Roman" w:hAnsi="Times New Roman"/>
          <w:spacing w:val="1"/>
          <w:sz w:val="24"/>
          <w:szCs w:val="24"/>
        </w:rPr>
        <w:t>i</w:t>
      </w:r>
      <w:r>
        <w:rPr>
          <w:rFonts w:ascii="Times New Roman" w:hAnsi="Times New Roman"/>
          <w:sz w:val="24"/>
          <w:szCs w:val="24"/>
        </w:rPr>
        <w:t xml:space="preserve">si. </w:t>
      </w:r>
      <w:r>
        <w:rPr>
          <w:rFonts w:ascii="Times New Roman" w:hAnsi="Times New Roman"/>
          <w:spacing w:val="2"/>
          <w:sz w:val="24"/>
          <w:szCs w:val="24"/>
        </w:rPr>
        <w:t xml:space="preserve"> </w:t>
      </w:r>
      <w:r>
        <w:rPr>
          <w:rFonts w:ascii="Times New Roman" w:hAnsi="Times New Roman"/>
          <w:spacing w:val="1"/>
          <w:sz w:val="24"/>
          <w:szCs w:val="24"/>
        </w:rPr>
        <w:t>P</w:t>
      </w:r>
      <w:r>
        <w:rPr>
          <w:rFonts w:ascii="Times New Roman" w:hAnsi="Times New Roman"/>
          <w:spacing w:val="-1"/>
          <w:sz w:val="24"/>
          <w:szCs w:val="24"/>
        </w:rPr>
        <w:t>a</w:t>
      </w:r>
      <w:r>
        <w:rPr>
          <w:rFonts w:ascii="Times New Roman" w:hAnsi="Times New Roman"/>
          <w:sz w:val="24"/>
          <w:szCs w:val="24"/>
        </w:rPr>
        <w:t>da  p</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2"/>
          <w:sz w:val="24"/>
          <w:szCs w:val="24"/>
        </w:rPr>
        <w:t>c</w:t>
      </w:r>
      <w:r>
        <w:rPr>
          <w:rFonts w:ascii="Times New Roman" w:hAnsi="Times New Roman"/>
          <w:sz w:val="24"/>
          <w:szCs w:val="24"/>
        </w:rPr>
        <w:t>ob</w:t>
      </w:r>
      <w:r>
        <w:rPr>
          <w:rFonts w:ascii="Times New Roman" w:hAnsi="Times New Roman"/>
          <w:spacing w:val="1"/>
          <w:sz w:val="24"/>
          <w:szCs w:val="24"/>
        </w:rPr>
        <w:t>a</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6"/>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 di</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kuk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rver b</w:t>
      </w:r>
      <w:r>
        <w:rPr>
          <w:rFonts w:ascii="Times New Roman" w:hAnsi="Times New Roman"/>
          <w:spacing w:val="1"/>
          <w:sz w:val="24"/>
          <w:szCs w:val="24"/>
        </w:rPr>
        <w:t>e</w:t>
      </w:r>
      <w:r>
        <w:rPr>
          <w:rFonts w:ascii="Times New Roman" w:hAnsi="Times New Roman"/>
          <w:sz w:val="24"/>
          <w:szCs w:val="24"/>
        </w:rPr>
        <w:t>rh</w:t>
      </w:r>
      <w:r>
        <w:rPr>
          <w:rFonts w:ascii="Times New Roman" w:hAnsi="Times New Roman"/>
          <w:spacing w:val="-2"/>
          <w:sz w:val="24"/>
          <w:szCs w:val="24"/>
        </w:rPr>
        <w:t>a</w:t>
      </w:r>
      <w:r>
        <w:rPr>
          <w:rFonts w:ascii="Times New Roman" w:hAnsi="Times New Roman"/>
          <w:spacing w:val="2"/>
          <w:sz w:val="24"/>
          <w:szCs w:val="24"/>
        </w:rPr>
        <w:t>si</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z w:val="24"/>
          <w:szCs w:val="24"/>
        </w:rPr>
        <w:t>men</w:t>
      </w:r>
      <w:r>
        <w:rPr>
          <w:rFonts w:ascii="Times New Roman" w:hAnsi="Times New Roman"/>
          <w:spacing w:val="-1"/>
          <w:sz w:val="24"/>
          <w:szCs w:val="24"/>
        </w:rPr>
        <w:t>e</w:t>
      </w:r>
      <w:r>
        <w:rPr>
          <w:rFonts w:ascii="Times New Roman" w:hAnsi="Times New Roman"/>
          <w:sz w:val="24"/>
          <w:szCs w:val="24"/>
        </w:rPr>
        <w:t xml:space="preserve">rima input </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2"/>
          <w:sz w:val="24"/>
          <w:szCs w:val="24"/>
        </w:rPr>
        <w:t>g</w:t>
      </w:r>
      <w:r>
        <w:rPr>
          <w:rFonts w:ascii="Times New Roman" w:hAnsi="Times New Roman"/>
          <w:spacing w:val="2"/>
          <w:sz w:val="24"/>
          <w:szCs w:val="24"/>
        </w:rPr>
        <w:t>k</w:t>
      </w:r>
      <w:r>
        <w:rPr>
          <w:rFonts w:ascii="Times New Roman" w:hAnsi="Times New Roman"/>
          <w:sz w:val="24"/>
          <w:szCs w:val="24"/>
        </w:rPr>
        <w:t>a</w:t>
      </w:r>
      <w:r>
        <w:rPr>
          <w:rFonts w:ascii="Times New Roman" w:hAnsi="Times New Roman"/>
          <w:spacing w:val="4"/>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 di</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2"/>
          <w:sz w:val="24"/>
          <w:szCs w:val="24"/>
        </w:rPr>
        <w:t>g</w:t>
      </w:r>
      <w:r>
        <w:rPr>
          <w:rFonts w:ascii="Times New Roman" w:hAnsi="Times New Roman"/>
          <w:sz w:val="24"/>
          <w:szCs w:val="24"/>
        </w:rPr>
        <w:t>in</w:t>
      </w:r>
      <w:r>
        <w:rPr>
          <w:rFonts w:ascii="Times New Roman" w:hAnsi="Times New Roman"/>
          <w:spacing w:val="3"/>
          <w:sz w:val="24"/>
          <w:szCs w:val="24"/>
        </w:rPr>
        <w:t>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z w:val="24"/>
          <w:szCs w:val="24"/>
        </w:rPr>
        <w:t>us</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2"/>
          <w:sz w:val="24"/>
          <w:szCs w:val="24"/>
        </w:rPr>
        <w:t xml:space="preserve"> </w:t>
      </w:r>
      <w:r>
        <w:rPr>
          <w:rFonts w:ascii="Times New Roman" w:hAnsi="Times New Roman"/>
          <w:sz w:val="24"/>
          <w:szCs w:val="24"/>
        </w:rPr>
        <w:t>untuk di</w:t>
      </w:r>
      <w:r>
        <w:rPr>
          <w:rFonts w:ascii="Times New Roman" w:hAnsi="Times New Roman"/>
          <w:spacing w:val="1"/>
          <w:sz w:val="24"/>
          <w:szCs w:val="24"/>
        </w:rPr>
        <w:t>j</w:t>
      </w:r>
      <w:r>
        <w:rPr>
          <w:rFonts w:ascii="Times New Roman" w:hAnsi="Times New Roman"/>
          <w:sz w:val="24"/>
          <w:szCs w:val="24"/>
        </w:rPr>
        <w:t>um</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hk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S</w:t>
      </w:r>
      <w:r>
        <w:rPr>
          <w:rFonts w:ascii="Times New Roman" w:hAnsi="Times New Roman"/>
          <w:spacing w:val="-1"/>
          <w:sz w:val="24"/>
          <w:szCs w:val="24"/>
        </w:rPr>
        <w:t>e</w:t>
      </w:r>
      <w:r>
        <w:rPr>
          <w:rFonts w:ascii="Times New Roman" w:hAnsi="Times New Roman"/>
          <w:sz w:val="24"/>
          <w:szCs w:val="24"/>
        </w:rPr>
        <w:t>rv</w:t>
      </w:r>
      <w:r>
        <w:rPr>
          <w:rFonts w:ascii="Times New Roman" w:hAnsi="Times New Roman"/>
          <w:spacing w:val="-2"/>
          <w:sz w:val="24"/>
          <w:szCs w:val="24"/>
        </w:rPr>
        <w:t>e</w:t>
      </w:r>
      <w:r>
        <w:rPr>
          <w:rFonts w:ascii="Times New Roman" w:hAnsi="Times New Roman"/>
          <w:sz w:val="24"/>
          <w:szCs w:val="24"/>
        </w:rPr>
        <w:t>r</w:t>
      </w:r>
      <w:r>
        <w:rPr>
          <w:rFonts w:ascii="Times New Roman" w:hAnsi="Times New Roman"/>
          <w:spacing w:val="2"/>
          <w:sz w:val="24"/>
          <w:szCs w:val="24"/>
        </w:rPr>
        <w:t xml:space="preserve"> </w:t>
      </w:r>
      <w:r>
        <w:rPr>
          <w:rFonts w:ascii="Times New Roman" w:hAnsi="Times New Roman"/>
          <w:sz w:val="24"/>
          <w:szCs w:val="24"/>
        </w:rPr>
        <w:t>ju</w:t>
      </w:r>
      <w:r>
        <w:rPr>
          <w:rFonts w:ascii="Times New Roman" w:hAnsi="Times New Roman"/>
          <w:spacing w:val="-2"/>
          <w:sz w:val="24"/>
          <w:szCs w:val="24"/>
        </w:rPr>
        <w:t>g</w:t>
      </w:r>
      <w:r>
        <w:rPr>
          <w:rFonts w:ascii="Times New Roman" w:hAnsi="Times New Roman"/>
          <w:sz w:val="24"/>
          <w:szCs w:val="24"/>
        </w:rPr>
        <w:t>a b</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h</w:t>
      </w:r>
      <w:r>
        <w:rPr>
          <w:rFonts w:ascii="Times New Roman" w:hAnsi="Times New Roman"/>
          <w:spacing w:val="-1"/>
          <w:sz w:val="24"/>
          <w:szCs w:val="24"/>
        </w:rPr>
        <w:t>a</w:t>
      </w:r>
      <w:r>
        <w:rPr>
          <w:rFonts w:ascii="Times New Roman" w:hAnsi="Times New Roman"/>
          <w:sz w:val="24"/>
          <w:szCs w:val="24"/>
        </w:rPr>
        <w:t>sil memb</w:t>
      </w:r>
      <w:r>
        <w:rPr>
          <w:rFonts w:ascii="Times New Roman" w:hAnsi="Times New Roman"/>
          <w:spacing w:val="-1"/>
          <w:sz w:val="24"/>
          <w:szCs w:val="24"/>
        </w:rPr>
        <w:t>e</w:t>
      </w:r>
      <w:r>
        <w:rPr>
          <w:rFonts w:ascii="Times New Roman" w:hAnsi="Times New Roman"/>
          <w:sz w:val="24"/>
          <w:szCs w:val="24"/>
        </w:rPr>
        <w:t>rik</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2"/>
          <w:sz w:val="24"/>
          <w:szCs w:val="24"/>
        </w:rPr>
        <w:t>h</w:t>
      </w:r>
      <w:r>
        <w:rPr>
          <w:rFonts w:ascii="Times New Roman" w:hAnsi="Times New Roman"/>
          <w:spacing w:val="-1"/>
          <w:sz w:val="24"/>
          <w:szCs w:val="24"/>
        </w:rPr>
        <w:t>a</w:t>
      </w:r>
      <w:r>
        <w:rPr>
          <w:rFonts w:ascii="Times New Roman" w:hAnsi="Times New Roman"/>
          <w:sz w:val="24"/>
          <w:szCs w:val="24"/>
        </w:rPr>
        <w:t>sil</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3"/>
          <w:sz w:val="24"/>
          <w:szCs w:val="24"/>
        </w:rPr>
        <w:t>j</w:t>
      </w:r>
      <w:r>
        <w:rPr>
          <w:rFonts w:ascii="Times New Roman" w:hAnsi="Times New Roman"/>
          <w:sz w:val="24"/>
          <w:szCs w:val="24"/>
        </w:rPr>
        <w:t>um</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n te</w:t>
      </w:r>
      <w:r>
        <w:rPr>
          <w:rFonts w:ascii="Times New Roman" w:hAnsi="Times New Roman"/>
          <w:spacing w:val="-1"/>
          <w:sz w:val="24"/>
          <w:szCs w:val="24"/>
        </w:rPr>
        <w:t>r</w:t>
      </w:r>
      <w:r>
        <w:rPr>
          <w:rFonts w:ascii="Times New Roman" w:hAnsi="Times New Roman"/>
          <w:spacing w:val="2"/>
          <w:sz w:val="24"/>
          <w:szCs w:val="24"/>
        </w:rPr>
        <w:t>s</w:t>
      </w:r>
      <w:r>
        <w:rPr>
          <w:rFonts w:ascii="Times New Roman" w:hAnsi="Times New Roman"/>
          <w:spacing w:val="-1"/>
          <w:sz w:val="24"/>
          <w:szCs w:val="24"/>
        </w:rPr>
        <w:t>e</w:t>
      </w:r>
      <w:r>
        <w:rPr>
          <w:rFonts w:ascii="Times New Roman" w:hAnsi="Times New Roman"/>
          <w:sz w:val="24"/>
          <w:szCs w:val="24"/>
        </w:rPr>
        <w:t>but s</w:t>
      </w:r>
      <w:r>
        <w:rPr>
          <w:rFonts w:ascii="Times New Roman" w:hAnsi="Times New Roman"/>
          <w:spacing w:val="-1"/>
          <w:sz w:val="24"/>
          <w:szCs w:val="24"/>
        </w:rPr>
        <w:t>e</w:t>
      </w:r>
      <w:r>
        <w:rPr>
          <w:rFonts w:ascii="Times New Roman" w:hAnsi="Times New Roman"/>
          <w:sz w:val="24"/>
          <w:szCs w:val="24"/>
        </w:rPr>
        <w:t>hing</w:t>
      </w:r>
      <w:r>
        <w:rPr>
          <w:rFonts w:ascii="Times New Roman" w:hAnsi="Times New Roman"/>
          <w:spacing w:val="-2"/>
          <w:sz w:val="24"/>
          <w:szCs w:val="24"/>
        </w:rPr>
        <w:t>g</w:t>
      </w:r>
      <w:r>
        <w:rPr>
          <w:rFonts w:ascii="Times New Roman" w:hAnsi="Times New Roman"/>
          <w:sz w:val="24"/>
          <w:szCs w:val="24"/>
        </w:rPr>
        <w:t>a</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l</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1"/>
          <w:sz w:val="24"/>
          <w:szCs w:val="24"/>
        </w:rPr>
        <w:t xml:space="preserve"> </w:t>
      </w:r>
      <w:r>
        <w:rPr>
          <w:rFonts w:ascii="Times New Roman" w:hAnsi="Times New Roman"/>
          <w:sz w:val="24"/>
          <w:szCs w:val="24"/>
        </w:rPr>
        <w:t>d</w:t>
      </w:r>
      <w:r>
        <w:rPr>
          <w:rFonts w:ascii="Times New Roman" w:hAnsi="Times New Roman"/>
          <w:spacing w:val="-1"/>
          <w:sz w:val="24"/>
          <w:szCs w:val="24"/>
        </w:rPr>
        <w:t>a</w:t>
      </w:r>
      <w:r>
        <w:rPr>
          <w:rFonts w:ascii="Times New Roman" w:hAnsi="Times New Roman"/>
          <w:spacing w:val="2"/>
          <w:sz w:val="24"/>
          <w:szCs w:val="24"/>
        </w:rPr>
        <w:t>p</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1"/>
          <w:sz w:val="24"/>
          <w:szCs w:val="24"/>
        </w:rPr>
        <w:t xml:space="preserve"> </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mp</w:t>
      </w:r>
      <w:r>
        <w:rPr>
          <w:rFonts w:ascii="Times New Roman" w:hAnsi="Times New Roman"/>
          <w:spacing w:val="1"/>
          <w:sz w:val="24"/>
          <w:szCs w:val="24"/>
        </w:rPr>
        <w:t>i</w:t>
      </w:r>
      <w:r>
        <w:rPr>
          <w:rFonts w:ascii="Times New Roman" w:hAnsi="Times New Roman"/>
          <w:sz w:val="24"/>
          <w:szCs w:val="24"/>
        </w:rPr>
        <w:t>lkan</w:t>
      </w:r>
      <w:r>
        <w:rPr>
          <w:rFonts w:ascii="Times New Roman" w:hAnsi="Times New Roman"/>
          <w:spacing w:val="4"/>
          <w:sz w:val="24"/>
          <w:szCs w:val="24"/>
        </w:rPr>
        <w:t>n</w:t>
      </w:r>
      <w:r>
        <w:rPr>
          <w:rFonts w:ascii="Times New Roman" w:hAnsi="Times New Roman"/>
          <w:spacing w:val="-5"/>
          <w:sz w:val="24"/>
          <w:szCs w:val="24"/>
        </w:rPr>
        <w:t>y</w:t>
      </w:r>
      <w:r>
        <w:rPr>
          <w:rFonts w:ascii="Times New Roman" w:hAnsi="Times New Roman"/>
          <w:sz w:val="24"/>
          <w:szCs w:val="24"/>
        </w:rPr>
        <w:t xml:space="preserve">a </w:t>
      </w:r>
      <w:r>
        <w:rPr>
          <w:rFonts w:ascii="Times New Roman" w:hAnsi="Times New Roman"/>
          <w:spacing w:val="2"/>
          <w:sz w:val="24"/>
          <w:szCs w:val="24"/>
        </w:rPr>
        <w:t>k</w:t>
      </w:r>
      <w:r>
        <w:rPr>
          <w:rFonts w:ascii="Times New Roman" w:hAnsi="Times New Roman"/>
          <w:sz w:val="24"/>
          <w:szCs w:val="24"/>
        </w:rPr>
        <w:t>e l</w:t>
      </w:r>
      <w:r>
        <w:rPr>
          <w:rFonts w:ascii="Times New Roman" w:hAnsi="Times New Roman"/>
          <w:spacing w:val="2"/>
          <w:sz w:val="24"/>
          <w:szCs w:val="24"/>
        </w:rPr>
        <w:t>a</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r.</w:t>
      </w:r>
    </w:p>
    <w:p>
      <w:pPr>
        <w:rPr>
          <w:lang w:val="id-ID"/>
        </w:rPr>
      </w:pPr>
    </w:p>
    <w:p>
      <w:pPr>
        <w:pStyle w:val="2"/>
        <w:jc w:val="left"/>
        <w:rPr>
          <w:sz w:val="24"/>
          <w:szCs w:val="24"/>
        </w:rPr>
      </w:pPr>
      <w:r>
        <w:rPr>
          <w:sz w:val="24"/>
          <w:szCs w:val="24"/>
        </w:rPr>
        <w:t>DaftarPustaka</w:t>
      </w:r>
    </w:p>
    <w:p>
      <w:pPr>
        <w:rPr>
          <w:lang w:val="id-ID"/>
        </w:rPr>
      </w:pPr>
    </w:p>
    <w:p>
      <w:pPr>
        <w:widowControl w:val="0"/>
        <w:autoSpaceDE w:val="0"/>
        <w:autoSpaceDN w:val="0"/>
        <w:adjustRightInd w:val="0"/>
        <w:spacing w:after="0" w:line="240" w:lineRule="auto"/>
        <w:ind w:left="100"/>
        <w:rPr>
          <w:rFonts w:ascii="Times New Roman" w:hAnsi="Times New Roman"/>
          <w:sz w:val="24"/>
          <w:szCs w:val="24"/>
        </w:rPr>
      </w:pPr>
      <w:r>
        <w:rPr>
          <w:rFonts w:ascii="Times New Roman" w:hAnsi="Times New Roman"/>
          <w:spacing w:val="1"/>
          <w:sz w:val="24"/>
          <w:szCs w:val="24"/>
        </w:rPr>
        <w:t>W</w:t>
      </w:r>
      <w:r>
        <w:rPr>
          <w:rFonts w:ascii="Times New Roman" w:hAnsi="Times New Roman"/>
          <w:sz w:val="24"/>
          <w:szCs w:val="24"/>
        </w:rPr>
        <w:t>ina</w:t>
      </w:r>
      <w:r>
        <w:rPr>
          <w:rFonts w:ascii="Times New Roman" w:hAnsi="Times New Roman"/>
          <w:spacing w:val="-1"/>
          <w:sz w:val="24"/>
          <w:szCs w:val="24"/>
        </w:rPr>
        <w:t>r</w:t>
      </w:r>
      <w:r>
        <w:rPr>
          <w:rFonts w:ascii="Times New Roman" w:hAnsi="Times New Roman"/>
          <w:sz w:val="24"/>
          <w:szCs w:val="24"/>
        </w:rPr>
        <w:t>no. 20</w:t>
      </w:r>
      <w:r>
        <w:rPr>
          <w:rFonts w:ascii="Times New Roman" w:hAnsi="Times New Roman"/>
          <w:sz w:val="24"/>
          <w:szCs w:val="24"/>
          <w:lang w:val="id-ID"/>
        </w:rPr>
        <w:t>20</w:t>
      </w:r>
      <w:r>
        <w:rPr>
          <w:rFonts w:ascii="Times New Roman" w:hAnsi="Times New Roman"/>
          <w:sz w:val="24"/>
          <w:szCs w:val="24"/>
        </w:rPr>
        <w:t xml:space="preserve">. </w:t>
      </w:r>
      <w:r>
        <w:rPr>
          <w:rFonts w:ascii="Times New Roman" w:hAnsi="Times New Roman"/>
          <w:i/>
          <w:iCs/>
          <w:spacing w:val="-1"/>
          <w:sz w:val="24"/>
          <w:szCs w:val="24"/>
        </w:rPr>
        <w:t>M</w:t>
      </w:r>
      <w:r>
        <w:rPr>
          <w:rFonts w:ascii="Times New Roman" w:hAnsi="Times New Roman"/>
          <w:i/>
          <w:iCs/>
          <w:sz w:val="24"/>
          <w:szCs w:val="24"/>
        </w:rPr>
        <w:t>odul Praktikum</w:t>
      </w:r>
      <w:r>
        <w:rPr>
          <w:rFonts w:ascii="Times New Roman" w:hAnsi="Times New Roman"/>
          <w:i/>
          <w:iCs/>
          <w:spacing w:val="-1"/>
          <w:sz w:val="24"/>
          <w:szCs w:val="24"/>
        </w:rPr>
        <w:t xml:space="preserve"> </w:t>
      </w:r>
      <w:r>
        <w:rPr>
          <w:rFonts w:ascii="Times New Roman" w:hAnsi="Times New Roman"/>
          <w:i/>
          <w:iCs/>
          <w:sz w:val="24"/>
          <w:szCs w:val="24"/>
        </w:rPr>
        <w:t>Sis</w:t>
      </w:r>
      <w:r>
        <w:rPr>
          <w:rFonts w:ascii="Times New Roman" w:hAnsi="Times New Roman"/>
          <w:i/>
          <w:iCs/>
          <w:spacing w:val="1"/>
          <w:sz w:val="24"/>
          <w:szCs w:val="24"/>
        </w:rPr>
        <w:t>t</w:t>
      </w:r>
      <w:r>
        <w:rPr>
          <w:rFonts w:ascii="Times New Roman" w:hAnsi="Times New Roman"/>
          <w:i/>
          <w:iCs/>
          <w:spacing w:val="-1"/>
          <w:sz w:val="24"/>
          <w:szCs w:val="24"/>
        </w:rPr>
        <w:t>e</w:t>
      </w:r>
      <w:r>
        <w:rPr>
          <w:rFonts w:ascii="Times New Roman" w:hAnsi="Times New Roman"/>
          <w:i/>
          <w:iCs/>
          <w:sz w:val="24"/>
          <w:szCs w:val="24"/>
        </w:rPr>
        <w:t xml:space="preserve">m </w:t>
      </w:r>
      <w:r>
        <w:rPr>
          <w:rFonts w:ascii="Times New Roman" w:hAnsi="Times New Roman"/>
          <w:i/>
          <w:iCs/>
          <w:spacing w:val="1"/>
          <w:sz w:val="24"/>
          <w:szCs w:val="24"/>
        </w:rPr>
        <w:t>T</w:t>
      </w:r>
      <w:r>
        <w:rPr>
          <w:rFonts w:ascii="Times New Roman" w:hAnsi="Times New Roman"/>
          <w:i/>
          <w:iCs/>
          <w:spacing w:val="-1"/>
          <w:sz w:val="24"/>
          <w:szCs w:val="24"/>
        </w:rPr>
        <w:t>e</w:t>
      </w:r>
      <w:r>
        <w:rPr>
          <w:rFonts w:ascii="Times New Roman" w:hAnsi="Times New Roman"/>
          <w:i/>
          <w:iCs/>
          <w:sz w:val="24"/>
          <w:szCs w:val="24"/>
        </w:rPr>
        <w:t>rdi</w:t>
      </w:r>
      <w:r>
        <w:rPr>
          <w:rFonts w:ascii="Times New Roman" w:hAnsi="Times New Roman"/>
          <w:i/>
          <w:iCs/>
          <w:spacing w:val="1"/>
          <w:sz w:val="24"/>
          <w:szCs w:val="24"/>
        </w:rPr>
        <w:t>s</w:t>
      </w:r>
      <w:r>
        <w:rPr>
          <w:rFonts w:ascii="Times New Roman" w:hAnsi="Times New Roman"/>
          <w:i/>
          <w:iCs/>
          <w:sz w:val="24"/>
          <w:szCs w:val="24"/>
        </w:rPr>
        <w:t>tr</w:t>
      </w:r>
      <w:r>
        <w:rPr>
          <w:rFonts w:ascii="Times New Roman" w:hAnsi="Times New Roman"/>
          <w:i/>
          <w:iCs/>
          <w:spacing w:val="1"/>
          <w:sz w:val="24"/>
          <w:szCs w:val="24"/>
        </w:rPr>
        <w:t>i</w:t>
      </w:r>
      <w:r>
        <w:rPr>
          <w:rFonts w:ascii="Times New Roman" w:hAnsi="Times New Roman"/>
          <w:i/>
          <w:iCs/>
          <w:sz w:val="24"/>
          <w:szCs w:val="24"/>
        </w:rPr>
        <w:t>bus</w:t>
      </w:r>
      <w:r>
        <w:rPr>
          <w:rFonts w:ascii="Times New Roman" w:hAnsi="Times New Roman"/>
          <w:i/>
          <w:iCs/>
          <w:spacing w:val="-1"/>
          <w:sz w:val="24"/>
          <w:szCs w:val="24"/>
        </w:rPr>
        <w:t>i</w:t>
      </w:r>
      <w:r>
        <w:rPr>
          <w:rFonts w:ascii="Times New Roman" w:hAnsi="Times New Roman"/>
          <w:i/>
          <w:iCs/>
          <w:spacing w:val="1"/>
          <w:sz w:val="24"/>
          <w:szCs w:val="24"/>
        </w:rPr>
        <w:t>”</w:t>
      </w:r>
      <w:r>
        <w:rPr>
          <w:rFonts w:ascii="Times New Roman" w:hAnsi="Times New Roman"/>
          <w:sz w:val="24"/>
          <w:szCs w:val="24"/>
        </w:rPr>
        <w:t>.</w:t>
      </w:r>
    </w:p>
    <w:p>
      <w:pPr>
        <w:widowControl w:val="0"/>
        <w:autoSpaceDE w:val="0"/>
        <w:autoSpaceDN w:val="0"/>
        <w:adjustRightInd w:val="0"/>
        <w:spacing w:after="0" w:line="240" w:lineRule="auto"/>
        <w:ind w:left="100"/>
        <w:rPr>
          <w:rFonts w:ascii="Times New Roman" w:hAnsi="Times New Roman"/>
          <w:sz w:val="24"/>
          <w:szCs w:val="24"/>
        </w:rPr>
      </w:pPr>
    </w:p>
    <w:p>
      <w:pPr>
        <w:widowControl w:val="0"/>
        <w:autoSpaceDE w:val="0"/>
        <w:autoSpaceDN w:val="0"/>
        <w:adjustRightInd w:val="0"/>
        <w:spacing w:after="0" w:line="240" w:lineRule="auto"/>
        <w:ind w:left="100"/>
        <w:rPr>
          <w:rFonts w:ascii="Times New Roman" w:hAnsi="Times New Roman"/>
          <w:i/>
          <w:sz w:val="24"/>
          <w:szCs w:val="24"/>
        </w:rPr>
      </w:pPr>
      <w:r>
        <w:rPr>
          <w:rFonts w:ascii="Times New Roman" w:hAnsi="Times New Roman"/>
          <w:spacing w:val="1"/>
          <w:sz w:val="24"/>
          <w:szCs w:val="24"/>
        </w:rPr>
        <w:t>Oracle</w:t>
      </w:r>
      <w:r>
        <w:rPr>
          <w:rFonts w:ascii="Times New Roman" w:hAnsi="Times New Roman"/>
          <w:sz w:val="24"/>
          <w:szCs w:val="24"/>
        </w:rPr>
        <w:t>. 2017. “</w:t>
      </w:r>
      <w:r>
        <w:rPr>
          <w:rFonts w:ascii="Times New Roman" w:hAnsi="Times New Roman"/>
          <w:i/>
          <w:iCs/>
          <w:spacing w:val="-1"/>
          <w:sz w:val="24"/>
          <w:szCs w:val="24"/>
        </w:rPr>
        <w:t>All About Sockets</w:t>
      </w:r>
      <w:r>
        <w:rPr>
          <w:rFonts w:ascii="Times New Roman" w:hAnsi="Times New Roman"/>
          <w:i/>
          <w:iCs/>
          <w:spacing w:val="1"/>
          <w:sz w:val="24"/>
          <w:szCs w:val="24"/>
        </w:rPr>
        <w:t>”</w:t>
      </w:r>
      <w:r>
        <w:rPr>
          <w:rFonts w:ascii="Times New Roman" w:hAnsi="Times New Roman"/>
          <w:sz w:val="24"/>
          <w:szCs w:val="24"/>
        </w:rPr>
        <w:t>.</w:t>
      </w:r>
      <w:r>
        <w:t xml:space="preserve"> </w:t>
      </w:r>
      <w:r>
        <w:rPr>
          <w:rFonts w:ascii="Times New Roman" w:hAnsi="Times New Roman"/>
          <w:i/>
          <w:sz w:val="24"/>
          <w:szCs w:val="24"/>
        </w:rPr>
        <w:fldChar w:fldCharType="begin"/>
      </w:r>
      <w:r>
        <w:rPr>
          <w:rFonts w:ascii="Times New Roman" w:hAnsi="Times New Roman"/>
          <w:i/>
          <w:sz w:val="24"/>
          <w:szCs w:val="24"/>
        </w:rPr>
        <w:instrText xml:space="preserve"> HYPERLINK "https://docs.oracle.com/javase/tutorial/networking/sockets/" </w:instrText>
      </w:r>
      <w:r>
        <w:rPr>
          <w:rFonts w:ascii="Times New Roman" w:hAnsi="Times New Roman"/>
          <w:i/>
          <w:sz w:val="24"/>
          <w:szCs w:val="24"/>
        </w:rPr>
        <w:fldChar w:fldCharType="separate"/>
      </w:r>
      <w:r>
        <w:rPr>
          <w:rStyle w:val="6"/>
          <w:rFonts w:ascii="Times New Roman" w:hAnsi="Times New Roman"/>
          <w:i/>
          <w:sz w:val="24"/>
          <w:szCs w:val="24"/>
        </w:rPr>
        <w:t>https://docs.oracle.com/javase/tutorial/networking/sockets/</w:t>
      </w:r>
      <w:r>
        <w:rPr>
          <w:rFonts w:ascii="Times New Roman" w:hAnsi="Times New Roman"/>
          <w:i/>
          <w:sz w:val="24"/>
          <w:szCs w:val="24"/>
        </w:rPr>
        <w:fldChar w:fldCharType="end"/>
      </w:r>
    </w:p>
    <w:p>
      <w:pPr>
        <w:pStyle w:val="2"/>
        <w:numPr>
          <w:ilvl w:val="0"/>
          <w:numId w:val="0"/>
        </w:numPr>
        <w:bidi w:val="0"/>
        <w:ind w:leftChars="0"/>
        <w:jc w:val="left"/>
        <w:rPr>
          <w:rFonts w:hint="default"/>
          <w:lang w:val="en-US"/>
        </w:rPr>
      </w:pPr>
    </w:p>
    <w:p>
      <w:pPr>
        <w:pStyle w:val="3"/>
        <w:keepNext w:val="0"/>
        <w:keepLines w:val="0"/>
        <w:widowControl/>
        <w:suppressLineNumbers w:val="0"/>
        <w:bidi w:val="0"/>
        <w:spacing w:before="0" w:beforeAutospacing="0" w:after="0" w:afterAutospacing="0" w:line="18" w:lineRule="atLeast"/>
        <w:jc w:val="both"/>
        <w:rPr>
          <w:rFonts w:asciiTheme="minorAscii"/>
          <w:sz w:val="24"/>
          <w:szCs w:val="24"/>
        </w:rPr>
      </w:pPr>
      <w:r>
        <w:rPr>
          <w:rFonts w:hint="default" w:ascii="Times New Roman" w:hAnsi="Times New Roman" w:cs="Times New Roman"/>
          <w:b/>
          <w:i w:val="0"/>
          <w:color w:val="000000"/>
          <w:sz w:val="16"/>
          <w:szCs w:val="16"/>
          <w:u w:val="none"/>
          <w:vertAlign w:val="baseline"/>
        </w:rPr>
        <w:t>[</w:t>
      </w:r>
      <w:r>
        <w:rPr>
          <w:rFonts w:hint="default" w:hAnsi="Times New Roman" w:cs="Times New Roman" w:asciiTheme="minorAscii"/>
          <w:b/>
          <w:i w:val="0"/>
          <w:color w:val="000000"/>
          <w:sz w:val="24"/>
          <w:szCs w:val="24"/>
          <w:u w:val="none"/>
          <w:vertAlign w:val="baseline"/>
        </w:rPr>
        <w:t xml:space="preserve">Eska Smara Nofiansi] </w:t>
      </w:r>
      <w:r>
        <w:rPr>
          <w:rFonts w:hint="default" w:hAnsi="Times New Roman" w:cs="Times New Roman" w:asciiTheme="minorAscii"/>
          <w:i w:val="0"/>
          <w:color w:val="000000"/>
          <w:sz w:val="24"/>
          <w:szCs w:val="24"/>
          <w:u w:val="none"/>
          <w:vertAlign w:val="baseline"/>
        </w:rPr>
        <w:t>Mahasiswa Informatika     Angkatan 2016</w:t>
      </w:r>
    </w:p>
    <w:p>
      <w:pPr>
        <w:keepNext w:val="0"/>
        <w:keepLines w:val="0"/>
        <w:widowControl/>
        <w:suppressLineNumbers w:val="0"/>
        <w:jc w:val="left"/>
        <w:rPr>
          <w:rFonts w:asciiTheme="minorAscii"/>
          <w:sz w:val="24"/>
          <w:szCs w:val="24"/>
        </w:rPr>
      </w:pPr>
    </w:p>
    <w:p>
      <w:pPr>
        <w:pStyle w:val="3"/>
        <w:keepNext w:val="0"/>
        <w:keepLines w:val="0"/>
        <w:widowControl/>
        <w:suppressLineNumbers w:val="0"/>
        <w:bidi w:val="0"/>
        <w:spacing w:before="0" w:beforeAutospacing="0" w:after="0" w:afterAutospacing="0" w:line="18" w:lineRule="atLeast"/>
        <w:jc w:val="both"/>
        <w:rPr>
          <w:rFonts w:asciiTheme="minorAscii"/>
          <w:sz w:val="24"/>
          <w:szCs w:val="24"/>
        </w:rPr>
      </w:pPr>
      <w:r>
        <w:rPr>
          <w:rFonts w:hint="default" w:hAnsi="Times New Roman" w:cs="Times New Roman" w:asciiTheme="minorAscii"/>
          <w:b/>
          <w:i w:val="0"/>
          <w:color w:val="000000"/>
          <w:sz w:val="24"/>
          <w:szCs w:val="24"/>
          <w:u w:val="none"/>
          <w:vertAlign w:val="baseline"/>
        </w:rPr>
        <w:t xml:space="preserve">[Fabian Gilanggi] </w:t>
      </w:r>
      <w:r>
        <w:rPr>
          <w:rFonts w:hint="default" w:hAnsi="Times New Roman" w:cs="Times New Roman" w:asciiTheme="minorAscii"/>
          <w:i w:val="0"/>
          <w:color w:val="000000"/>
          <w:sz w:val="24"/>
          <w:szCs w:val="24"/>
          <w:u w:val="none"/>
          <w:vertAlign w:val="baseline"/>
        </w:rPr>
        <w:t>Mahasiswa Informatika         Angkatan 2017</w:t>
      </w:r>
    </w:p>
    <w:p>
      <w:pPr>
        <w:keepNext w:val="0"/>
        <w:keepLines w:val="0"/>
        <w:widowControl/>
        <w:suppressLineNumbers w:val="0"/>
        <w:jc w:val="left"/>
        <w:rPr>
          <w:rFonts w:asciiTheme="minorAscii"/>
          <w:sz w:val="24"/>
          <w:szCs w:val="24"/>
        </w:rPr>
      </w:pPr>
      <w:r>
        <w:rPr>
          <w:rFonts w:hAnsi="SimSun" w:eastAsia="SimSun" w:cs="SimSun" w:asciiTheme="minorAscii"/>
          <w:kern w:val="0"/>
          <w:sz w:val="24"/>
          <w:szCs w:val="24"/>
          <w:lang w:val="en-US" w:eastAsia="zh-CN" w:bidi="ar"/>
        </w:rPr>
        <w:br w:type="textWrapping"/>
      </w:r>
      <w:r>
        <w:rPr>
          <w:rFonts w:hint="default" w:hAnsi="Times New Roman" w:eastAsia="SimSun" w:cs="Times New Roman" w:asciiTheme="minorAscii"/>
          <w:b/>
          <w:i w:val="0"/>
          <w:color w:val="000000"/>
          <w:kern w:val="0"/>
          <w:sz w:val="24"/>
          <w:szCs w:val="24"/>
          <w:u w:val="none"/>
          <w:vertAlign w:val="baseline"/>
          <w:lang w:val="en-US" w:eastAsia="zh-CN" w:bidi="ar"/>
        </w:rPr>
        <w:t xml:space="preserve">[Henny Nurcahyaning Tyas] </w:t>
      </w:r>
      <w:r>
        <w:rPr>
          <w:rFonts w:hint="default" w:hAnsi="Times New Roman" w:eastAsia="SimSun" w:cs="Times New Roman" w:asciiTheme="minorAscii"/>
          <w:i w:val="0"/>
          <w:color w:val="000000"/>
          <w:kern w:val="0"/>
          <w:sz w:val="24"/>
          <w:szCs w:val="24"/>
          <w:u w:val="none"/>
          <w:vertAlign w:val="baseline"/>
          <w:lang w:val="en-US" w:eastAsia="zh-CN" w:bidi="ar"/>
        </w:rPr>
        <w:t>Mahasiswa Informatika     Angkatan 2017</w:t>
      </w:r>
    </w:p>
    <w:p>
      <w:pPr>
        <w:rPr>
          <w:rFonts w:hint="default"/>
          <w:lang w:val="en-US"/>
        </w:rPr>
      </w:pPr>
    </w:p>
    <w:p/>
    <w:sectPr>
      <w:type w:val="continuous"/>
      <w:pgSz w:w="12240" w:h="15840"/>
      <w:pgMar w:top="1440" w:right="1440" w:bottom="1440" w:left="1440" w:header="720" w:footer="720" w:gutter="0"/>
      <w:cols w:space="720"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tentative="0">
      <w:start w:val="2"/>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720" w:hanging="72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1">
    <w:nsid w:val="0000000C"/>
    <w:multiLevelType w:val="multilevel"/>
    <w:tmpl w:val="0000000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000000F"/>
    <w:multiLevelType w:val="multilevel"/>
    <w:tmpl w:val="0000000F"/>
    <w:lvl w:ilvl="0" w:tentative="0">
      <w:start w:val="1"/>
      <w:numFmt w:val="upperRoman"/>
      <w:pStyle w:val="2"/>
      <w:lvlText w:val="%1."/>
      <w:lvlJc w:val="left"/>
    </w:lvl>
    <w:lvl w:ilvl="1" w:tentative="0">
      <w:start w:val="1"/>
      <w:numFmt w:val="upperLetter"/>
      <w:lvlText w:val="%2."/>
      <w:lvlJc w:val="left"/>
    </w:lvl>
    <w:lvl w:ilvl="2" w:tentative="0">
      <w:start w:val="1"/>
      <w:numFmt w:val="decimal"/>
      <w:lvlText w:val="%3)"/>
      <w:lvlJc w:val="left"/>
    </w:lvl>
    <w:lvl w:ilvl="3" w:tentative="0">
      <w:start w:val="1"/>
      <w:numFmt w:val="lowerLetter"/>
      <w:lvlText w:val="%4)"/>
      <w:lvlJc w:val="left"/>
      <w:pPr>
        <w:ind w:left="1152" w:hanging="720"/>
      </w:pPr>
    </w:lvl>
    <w:lvl w:ilvl="4" w:tentative="0">
      <w:start w:val="1"/>
      <w:numFmt w:val="decimal"/>
      <w:lvlText w:val="(%5)"/>
      <w:lvlJc w:val="left"/>
      <w:pPr>
        <w:ind w:left="1872" w:hanging="720"/>
      </w:pPr>
    </w:lvl>
    <w:lvl w:ilvl="5" w:tentative="0">
      <w:start w:val="1"/>
      <w:numFmt w:val="lowerLetter"/>
      <w:lvlText w:val="(%6)"/>
      <w:lvlJc w:val="left"/>
      <w:pPr>
        <w:ind w:left="2592" w:hanging="720"/>
      </w:pPr>
    </w:lvl>
    <w:lvl w:ilvl="6" w:tentative="0">
      <w:start w:val="1"/>
      <w:numFmt w:val="lowerRoman"/>
      <w:lvlText w:val="(%7)"/>
      <w:lvlJc w:val="left"/>
      <w:pPr>
        <w:ind w:left="3312" w:hanging="720"/>
      </w:pPr>
    </w:lvl>
    <w:lvl w:ilvl="7" w:tentative="0">
      <w:start w:val="1"/>
      <w:numFmt w:val="lowerLetter"/>
      <w:lvlText w:val="(%8)"/>
      <w:lvlJc w:val="left"/>
      <w:pPr>
        <w:ind w:left="4032" w:hanging="720"/>
      </w:pPr>
    </w:lvl>
    <w:lvl w:ilvl="8" w:tentative="0">
      <w:start w:val="1"/>
      <w:numFmt w:val="lowerRoman"/>
      <w:lvlText w:val="(%9)"/>
      <w:lvlJc w:val="left"/>
      <w:pPr>
        <w:ind w:left="4752" w:hanging="720"/>
      </w:pPr>
    </w:lvl>
  </w:abstractNum>
  <w:abstractNum w:abstractNumId="3">
    <w:nsid w:val="7EB3B024"/>
    <w:multiLevelType w:val="singleLevel"/>
    <w:tmpl w:val="7EB3B024"/>
    <w:lvl w:ilvl="0" w:tentative="0">
      <w:start w:val="1"/>
      <w:numFmt w:val="lowerLetter"/>
      <w:lvlText w:val="%1)"/>
      <w:lvlJc w:val="left"/>
      <w:pPr>
        <w:tabs>
          <w:tab w:val="left" w:pos="425"/>
        </w:tabs>
        <w:ind w:left="425" w:leftChars="0" w:hanging="425" w:firstLineChars="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501CB5"/>
    <w:rsid w:val="27BA3A94"/>
    <w:rsid w:val="28D15224"/>
    <w:rsid w:val="2F2A0843"/>
    <w:rsid w:val="3F4E1B2B"/>
    <w:rsid w:val="3F6467A4"/>
    <w:rsid w:val="57E46F18"/>
    <w:rsid w:val="66501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SimSun"/>
      <w:sz w:val="22"/>
      <w:szCs w:val="22"/>
      <w:lang w:val="en-US" w:eastAsia="en-US" w:bidi="ar-SA"/>
    </w:rPr>
  </w:style>
  <w:style w:type="paragraph" w:styleId="2">
    <w:name w:val="heading 1"/>
    <w:basedOn w:val="1"/>
    <w:next w:val="1"/>
    <w:qFormat/>
    <w:uiPriority w:val="0"/>
    <w:pPr>
      <w:keepNext/>
      <w:numPr>
        <w:ilvl w:val="0"/>
        <w:numId w:val="1"/>
      </w:numPr>
      <w:autoSpaceDE w:val="0"/>
      <w:autoSpaceDN w:val="0"/>
      <w:spacing w:before="240" w:after="80" w:line="240" w:lineRule="auto"/>
      <w:jc w:val="center"/>
      <w:outlineLvl w:val="0"/>
    </w:pPr>
    <w:rPr>
      <w:rFonts w:ascii="Times New Roman" w:hAnsi="Times New Roman" w:eastAsia="Times New Roman" w:cs="Times New Roman"/>
      <w:smallCaps/>
      <w:kern w:val="28"/>
      <w:sz w:val="20"/>
      <w:szCs w:val="20"/>
    </w:rPr>
  </w:style>
  <w:style w:type="character" w:default="1" w:styleId="5">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Normal (Web)"/>
    <w:basedOn w:val="1"/>
    <w:qFormat/>
    <w:uiPriority w:val="99"/>
    <w:pPr>
      <w:spacing w:before="100" w:beforeAutospacing="1" w:after="100" w:afterAutospacing="1" w:line="240" w:lineRule="auto"/>
    </w:pPr>
    <w:rPr>
      <w:rFonts w:ascii="Times New Roman" w:hAnsi="Times New Roman" w:eastAsia="Times New Roman" w:cs="Times New Roman"/>
      <w:sz w:val="24"/>
      <w:szCs w:val="24"/>
      <w:lang w:val="id-ID" w:eastAsia="id-ID"/>
    </w:rPr>
  </w:style>
  <w:style w:type="paragraph" w:styleId="4">
    <w:name w:val="Title"/>
    <w:basedOn w:val="1"/>
    <w:next w:val="1"/>
    <w:qFormat/>
    <w:uiPriority w:val="0"/>
    <w:pPr>
      <w:framePr w:w="9360" w:hSpace="187" w:vSpace="187" w:wrap="notBeside" w:vAnchor="text" w:hAnchor="page" w:xAlign="center" w:y="1"/>
      <w:autoSpaceDE w:val="0"/>
      <w:autoSpaceDN w:val="0"/>
      <w:spacing w:after="0" w:line="240" w:lineRule="auto"/>
      <w:jc w:val="center"/>
    </w:pPr>
    <w:rPr>
      <w:rFonts w:ascii="Times New Roman" w:hAnsi="Times New Roman" w:eastAsia="Times New Roman" w:cs="Times New Roman"/>
      <w:kern w:val="28"/>
      <w:sz w:val="48"/>
      <w:szCs w:val="48"/>
    </w:rPr>
  </w:style>
  <w:style w:type="character" w:styleId="6">
    <w:name w:val="Hyperlink"/>
    <w:basedOn w:val="5"/>
    <w:semiHidden/>
    <w:unhideWhenUsed/>
    <w:qFormat/>
    <w:uiPriority w:val="99"/>
    <w:rPr>
      <w:color w:val="0000FF"/>
      <w:u w:val="single"/>
    </w:rPr>
  </w:style>
  <w:style w:type="paragraph" w:customStyle="1" w:styleId="8">
    <w:name w:val="Abstract"/>
    <w:basedOn w:val="1"/>
    <w:next w:val="1"/>
    <w:qFormat/>
    <w:uiPriority w:val="0"/>
    <w:pPr>
      <w:autoSpaceDE w:val="0"/>
      <w:autoSpaceDN w:val="0"/>
      <w:spacing w:before="20" w:after="0" w:line="240" w:lineRule="auto"/>
      <w:ind w:firstLine="202"/>
      <w:jc w:val="both"/>
    </w:pPr>
    <w:rPr>
      <w:rFonts w:ascii="Times New Roman" w:hAnsi="Times New Roman" w:eastAsia="Times New Roman" w:cs="Times New Roman"/>
      <w:b/>
      <w:bCs/>
      <w:sz w:val="18"/>
      <w:szCs w:val="18"/>
    </w:rPr>
  </w:style>
  <w:style w:type="paragraph" w:customStyle="1" w:styleId="9">
    <w:name w:val="Text"/>
    <w:basedOn w:val="1"/>
    <w:qFormat/>
    <w:uiPriority w:val="0"/>
    <w:pPr>
      <w:widowControl w:val="0"/>
      <w:autoSpaceDE w:val="0"/>
      <w:autoSpaceDN w:val="0"/>
      <w:spacing w:after="0" w:line="251" w:lineRule="auto"/>
      <w:ind w:firstLine="202"/>
      <w:jc w:val="both"/>
    </w:pPr>
    <w:rPr>
      <w:rFonts w:ascii="Times New Roman" w:hAnsi="Times New Roman" w:eastAsia="Times New Roman" w:cs="Times New Roman"/>
      <w:sz w:val="20"/>
      <w:szCs w:val="20"/>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2020-04-30T07:01:00Z</dcterms:created>
  <dc:creator>google1587011067</dc:creator>
  <cp:lastModifiedBy>google1587011067</cp:lastModifiedBy>
  <dcterms:modified xsi:type="dcterms:W3CDTF">2020-04-30T15:05:05Z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